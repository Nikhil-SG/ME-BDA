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spacing w:before="9"/>
        <w:rPr>
          <w:sz w:val="25"/>
        </w:rPr>
      </w:pPr>
    </w:p>
    <w:p>
      <w:pPr>
        <w:pStyle w:val="9"/>
        <w:spacing w:line="276" w:lineRule="auto"/>
        <w:ind w:left="461"/>
      </w:pPr>
      <w:r>
        <w:t>Support Vector Machine</w:t>
      </w:r>
      <w:r>
        <w:rPr>
          <w:spacing w:val="-17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Fault</w:t>
      </w:r>
    </w:p>
    <w:p>
      <w:pPr>
        <w:pStyle w:val="9"/>
        <w:spacing w:before="237" w:line="276" w:lineRule="auto"/>
      </w:pPr>
      <w:r>
        <w:t>Classification in Batch</w:t>
      </w:r>
      <w:r>
        <w:rPr>
          <w:spacing w:val="-177"/>
        </w:rPr>
        <w:t xml:space="preserve"> </w:t>
      </w:r>
      <w:r>
        <w:t>Reactor</w:t>
      </w:r>
      <w:r>
        <w:rPr>
          <w:spacing w:val="1"/>
        </w:rPr>
        <w:t xml:space="preserve"> </w:t>
      </w:r>
      <w:r>
        <w:t>Process</w:t>
      </w:r>
    </w:p>
    <w:p>
      <w:pPr>
        <w:spacing w:before="330" w:line="336" w:lineRule="auto"/>
        <w:ind w:left="1289" w:right="1287" w:firstLine="0"/>
        <w:jc w:val="center"/>
        <w:rPr>
          <w:sz w:val="22"/>
        </w:rPr>
      </w:pPr>
      <w:r>
        <w:rPr>
          <w:sz w:val="22"/>
        </w:rPr>
        <w:t>Mini-Project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1"/>
          <w:sz w:val="22"/>
        </w:rPr>
        <w:t xml:space="preserve"> </w:t>
      </w:r>
      <w:r>
        <w:rPr>
          <w:sz w:val="22"/>
        </w:rPr>
        <w:t>submitted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partial</w:t>
      </w:r>
      <w:r>
        <w:rPr>
          <w:spacing w:val="-6"/>
          <w:sz w:val="22"/>
        </w:rPr>
        <w:t xml:space="preserve"> </w:t>
      </w:r>
      <w:r>
        <w:rPr>
          <w:sz w:val="22"/>
        </w:rPr>
        <w:t>fulfillment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2"/>
          <w:sz w:val="22"/>
        </w:rPr>
        <w:t xml:space="preserve"> </w:t>
      </w:r>
      <w:r>
        <w:rPr>
          <w:sz w:val="22"/>
        </w:rPr>
        <w:t>for</w:t>
      </w:r>
      <w:r>
        <w:rPr>
          <w:spacing w:val="4"/>
          <w:sz w:val="22"/>
        </w:rPr>
        <w:t xml:space="preserve"> </w:t>
      </w:r>
      <w:r>
        <w:rPr>
          <w:sz w:val="22"/>
        </w:rPr>
        <w:t>the degree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</w:p>
    <w:p>
      <w:pPr>
        <w:pStyle w:val="5"/>
        <w:spacing w:before="191" w:line="268" w:lineRule="auto"/>
        <w:ind w:left="2814" w:right="2807" w:hanging="4"/>
        <w:jc w:val="center"/>
      </w:pPr>
      <w:bookmarkStart w:id="0" w:name="Master of Engineering ME (Big Data Analy"/>
      <w:bookmarkEnd w:id="0"/>
      <w:r>
        <w:t>Master of Engineering</w:t>
      </w:r>
      <w:r>
        <w:rPr>
          <w:spacing w:val="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(Big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Analytics)</w:t>
      </w:r>
    </w:p>
    <w:p>
      <w:pPr>
        <w:pStyle w:val="8"/>
        <w:spacing w:before="7"/>
        <w:rPr>
          <w:b/>
          <w:sz w:val="25"/>
        </w:rPr>
      </w:pPr>
    </w:p>
    <w:p>
      <w:pPr>
        <w:spacing w:before="0"/>
        <w:ind w:left="455" w:right="454" w:firstLine="0"/>
        <w:jc w:val="center"/>
        <w:rPr>
          <w:sz w:val="22"/>
        </w:rPr>
      </w:pPr>
      <w:r>
        <w:rPr>
          <w:sz w:val="22"/>
        </w:rPr>
        <w:t>By</w:t>
      </w:r>
    </w:p>
    <w:p>
      <w:pPr>
        <w:pStyle w:val="8"/>
        <w:spacing w:before="4"/>
        <w:rPr>
          <w:sz w:val="25"/>
        </w:rPr>
      </w:pPr>
    </w:p>
    <w:p>
      <w:pPr>
        <w:spacing w:before="0"/>
        <w:ind w:left="459" w:right="454" w:firstLine="0"/>
        <w:jc w:val="center"/>
        <w:rPr>
          <w:sz w:val="22"/>
        </w:rPr>
      </w:pPr>
      <w:r>
        <w:rPr>
          <w:b/>
          <w:sz w:val="28"/>
        </w:rPr>
        <w:t>Chaitanya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Sachidanand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2"/>
        </w:rPr>
        <w:t>231058005)</w:t>
      </w:r>
    </w:p>
    <w:p>
      <w:pPr>
        <w:pStyle w:val="8"/>
        <w:spacing w:before="2"/>
        <w:rPr>
          <w:sz w:val="24"/>
        </w:rPr>
      </w:pPr>
    </w:p>
    <w:p>
      <w:pPr>
        <w:spacing w:before="0" w:line="446" w:lineRule="auto"/>
        <w:ind w:left="2752" w:right="2739" w:firstLine="0"/>
        <w:jc w:val="center"/>
        <w:rPr>
          <w:sz w:val="22"/>
        </w:rPr>
      </w:pPr>
      <w:r>
        <w:rPr>
          <w:b/>
          <w:sz w:val="28"/>
        </w:rPr>
        <w:t>Manthana HK (</w:t>
      </w:r>
      <w:r>
        <w:rPr>
          <w:sz w:val="22"/>
        </w:rPr>
        <w:t>231058012)</w:t>
      </w:r>
      <w:r>
        <w:rPr>
          <w:spacing w:val="1"/>
          <w:sz w:val="22"/>
        </w:rPr>
        <w:t xml:space="preserve"> </w:t>
      </w:r>
      <w:r>
        <w:rPr>
          <w:b/>
          <w:sz w:val="28"/>
        </w:rPr>
        <w:t>Ananya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Bhat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2"/>
        </w:rPr>
        <w:t>231058029)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2012950</wp:posOffset>
            </wp:positionH>
            <wp:positionV relativeFrom="paragraph">
              <wp:posOffset>124460</wp:posOffset>
            </wp:positionV>
            <wp:extent cx="3658870" cy="949960"/>
            <wp:effectExtent l="0" t="0" r="0" b="0"/>
            <wp:wrapTopAndBottom/>
            <wp:docPr id="1" name="image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59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30"/>
        </w:rPr>
      </w:pPr>
    </w:p>
    <w:p>
      <w:pPr>
        <w:pStyle w:val="5"/>
        <w:spacing w:before="218"/>
        <w:ind w:left="1173" w:right="454"/>
        <w:jc w:val="center"/>
      </w:pPr>
      <w:bookmarkStart w:id="1" w:name="MANIPAL SCHOOL OF INFORMATION SCIENCES"/>
      <w:bookmarkEnd w:id="1"/>
      <w:r>
        <w:t>MANIPAL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SCIENCES</w:t>
      </w:r>
    </w:p>
    <w:p>
      <w:pPr>
        <w:spacing w:before="94"/>
        <w:ind w:left="1170" w:right="454" w:firstLine="0"/>
        <w:jc w:val="center"/>
        <w:rPr>
          <w:b/>
          <w:sz w:val="22"/>
        </w:rPr>
      </w:pPr>
      <w:r>
        <w:rPr>
          <w:b/>
          <w:sz w:val="22"/>
        </w:rPr>
        <w:t>(A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Constituent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unit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MAHE,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Manipal)</w:t>
      </w:r>
    </w:p>
    <w:p>
      <w:pPr>
        <w:spacing w:after="0"/>
        <w:jc w:val="center"/>
        <w:rPr>
          <w:sz w:val="22"/>
        </w:rPr>
        <w:sectPr>
          <w:type w:val="continuous"/>
          <w:pgSz w:w="11920" w:h="16850"/>
          <w:pgMar w:top="1600" w:right="1680" w:bottom="280" w:left="1680" w:header="720" w:footer="720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19"/>
        </w:rPr>
      </w:pPr>
    </w:p>
    <w:p>
      <w:pPr>
        <w:pStyle w:val="3"/>
        <w:ind w:left="3016"/>
      </w:pPr>
      <w:bookmarkStart w:id="2" w:name="Acknowledgement"/>
      <w:bookmarkEnd w:id="2"/>
      <w:r>
        <w:t>Acknowledgement</w:t>
      </w:r>
    </w:p>
    <w:p>
      <w:pPr>
        <w:pStyle w:val="8"/>
        <w:rPr>
          <w:b/>
          <w:sz w:val="32"/>
        </w:rPr>
      </w:pPr>
    </w:p>
    <w:p>
      <w:pPr>
        <w:spacing w:before="1" w:line="340" w:lineRule="auto"/>
        <w:ind w:left="120" w:right="1010" w:firstLine="0"/>
        <w:jc w:val="both"/>
        <w:rPr>
          <w:sz w:val="22"/>
        </w:rPr>
      </w:pPr>
      <w:r>
        <w:rPr>
          <w:sz w:val="22"/>
        </w:rPr>
        <w:t>It is great pleasure to thank the people behind the success of this Mini-Project activity. I owe</w:t>
      </w:r>
      <w:r>
        <w:rPr>
          <w:spacing w:val="1"/>
          <w:sz w:val="22"/>
        </w:rPr>
        <w:t xml:space="preserve"> </w:t>
      </w:r>
      <w:r>
        <w:rPr>
          <w:sz w:val="22"/>
        </w:rPr>
        <w:t>my</w:t>
      </w:r>
      <w:r>
        <w:rPr>
          <w:spacing w:val="-6"/>
          <w:sz w:val="22"/>
        </w:rPr>
        <w:t xml:space="preserve"> </w:t>
      </w:r>
      <w:r>
        <w:rPr>
          <w:sz w:val="22"/>
        </w:rPr>
        <w:t>deepest</w:t>
      </w:r>
      <w:r>
        <w:rPr>
          <w:spacing w:val="2"/>
          <w:sz w:val="22"/>
        </w:rPr>
        <w:t xml:space="preserve"> </w:t>
      </w:r>
      <w:r>
        <w:rPr>
          <w:sz w:val="22"/>
        </w:rPr>
        <w:t>gratitude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8"/>
          <w:sz w:val="22"/>
        </w:rPr>
        <w:t xml:space="preserve"> </w:t>
      </w:r>
      <w:r>
        <w:rPr>
          <w:sz w:val="22"/>
        </w:rPr>
        <w:t>those</w:t>
      </w:r>
      <w:r>
        <w:rPr>
          <w:spacing w:val="-6"/>
          <w:sz w:val="22"/>
        </w:rPr>
        <w:t xml:space="preserve"> </w:t>
      </w:r>
      <w:r>
        <w:rPr>
          <w:sz w:val="22"/>
        </w:rPr>
        <w:t>who</w:t>
      </w:r>
      <w:r>
        <w:rPr>
          <w:spacing w:val="-6"/>
          <w:sz w:val="22"/>
        </w:rPr>
        <w:t xml:space="preserve"> </w:t>
      </w:r>
      <w:r>
        <w:rPr>
          <w:sz w:val="22"/>
        </w:rPr>
        <w:t>guided,</w:t>
      </w:r>
      <w:r>
        <w:rPr>
          <w:spacing w:val="3"/>
          <w:sz w:val="22"/>
        </w:rPr>
        <w:t xml:space="preserve"> </w:t>
      </w:r>
      <w:r>
        <w:rPr>
          <w:sz w:val="22"/>
        </w:rPr>
        <w:t>inspired,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helped</w:t>
      </w:r>
      <w:r>
        <w:rPr>
          <w:spacing w:val="-5"/>
          <w:sz w:val="22"/>
        </w:rPr>
        <w:t xml:space="preserve"> </w:t>
      </w:r>
      <w:r>
        <w:rPr>
          <w:sz w:val="22"/>
        </w:rPr>
        <w:t>me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complete</w:t>
      </w:r>
      <w:r>
        <w:rPr>
          <w:spacing w:val="-10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project.</w:t>
      </w:r>
    </w:p>
    <w:p>
      <w:pPr>
        <w:pStyle w:val="8"/>
        <w:rPr>
          <w:sz w:val="21"/>
        </w:rPr>
      </w:pPr>
    </w:p>
    <w:p>
      <w:pPr>
        <w:spacing w:before="0" w:line="338" w:lineRule="auto"/>
        <w:ind w:left="120" w:right="1014" w:firstLine="0"/>
        <w:jc w:val="both"/>
        <w:rPr>
          <w:sz w:val="22"/>
        </w:rPr>
      </w:pPr>
      <w:r>
        <w:rPr>
          <w:sz w:val="22"/>
        </w:rPr>
        <w:t>I would like to take this opportunity to express my gratitude and heartiest thanks to my panel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members, </w:t>
      </w:r>
      <w:r>
        <w:rPr>
          <w:b/>
          <w:sz w:val="22"/>
        </w:rPr>
        <w:t>Prof. Mr. Arockiaraj S</w:t>
      </w:r>
      <w:r>
        <w:rPr>
          <w:sz w:val="22"/>
        </w:rPr>
        <w:t>,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Associate Professor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sz w:val="22"/>
        </w:rPr>
        <w:t>Manipal School of Information Sciences for</w:t>
      </w:r>
      <w:r>
        <w:rPr>
          <w:spacing w:val="1"/>
          <w:sz w:val="22"/>
        </w:rPr>
        <w:t xml:space="preserve"> </w:t>
      </w:r>
      <w:r>
        <w:rPr>
          <w:sz w:val="22"/>
        </w:rPr>
        <w:t>his</w:t>
      </w:r>
      <w:r>
        <w:rPr>
          <w:spacing w:val="-3"/>
          <w:sz w:val="22"/>
        </w:rPr>
        <w:t xml:space="preserve"> </w:t>
      </w:r>
      <w:r>
        <w:rPr>
          <w:sz w:val="22"/>
        </w:rPr>
        <w:t>inspirational support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guidance</w:t>
      </w:r>
      <w:r>
        <w:rPr>
          <w:spacing w:val="-9"/>
          <w:sz w:val="22"/>
        </w:rPr>
        <w:t xml:space="preserve"> </w:t>
      </w:r>
      <w:r>
        <w:rPr>
          <w:sz w:val="22"/>
        </w:rPr>
        <w:t>throughout</w:t>
      </w:r>
      <w:r>
        <w:rPr>
          <w:spacing w:val="4"/>
          <w:sz w:val="22"/>
        </w:rPr>
        <w:t xml:space="preserve"> </w:t>
      </w:r>
      <w:r>
        <w:rPr>
          <w:sz w:val="22"/>
        </w:rPr>
        <w:t>my</w:t>
      </w:r>
      <w:r>
        <w:rPr>
          <w:spacing w:val="-3"/>
          <w:sz w:val="22"/>
        </w:rPr>
        <w:t xml:space="preserve"> </w:t>
      </w:r>
      <w:r>
        <w:rPr>
          <w:sz w:val="22"/>
        </w:rPr>
        <w:t>project</w:t>
      </w:r>
      <w:r>
        <w:rPr>
          <w:spacing w:val="4"/>
          <w:sz w:val="22"/>
        </w:rPr>
        <w:t xml:space="preserve"> </w:t>
      </w:r>
      <w:r>
        <w:rPr>
          <w:sz w:val="22"/>
        </w:rPr>
        <w:t>period.</w:t>
      </w:r>
    </w:p>
    <w:p>
      <w:pPr>
        <w:pStyle w:val="8"/>
        <w:spacing w:before="4"/>
        <w:rPr>
          <w:sz w:val="31"/>
        </w:rPr>
      </w:pPr>
      <w:bookmarkStart w:id="42" w:name="_GoBack"/>
      <w:bookmarkEnd w:id="42"/>
    </w:p>
    <w:p>
      <w:pPr>
        <w:spacing w:before="0" w:line="343" w:lineRule="auto"/>
        <w:ind w:left="120" w:right="1013" w:firstLine="0"/>
        <w:jc w:val="both"/>
        <w:rPr>
          <w:sz w:val="22"/>
        </w:rPr>
      </w:pPr>
      <w:r>
        <w:rPr>
          <w:sz w:val="22"/>
        </w:rPr>
        <w:t xml:space="preserve">My heartful gratitude to </w:t>
      </w:r>
      <w:r>
        <w:rPr>
          <w:b/>
          <w:sz w:val="22"/>
        </w:rPr>
        <w:t xml:space="preserve">Dr Keerthana Prasad </w:t>
      </w:r>
      <w:r>
        <w:rPr>
          <w:sz w:val="22"/>
        </w:rPr>
        <w:t>Professor &amp; Director Manipal School of</w:t>
      </w:r>
      <w:r>
        <w:rPr>
          <w:spacing w:val="1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6"/>
          <w:sz w:val="22"/>
        </w:rPr>
        <w:t xml:space="preserve"> </w:t>
      </w:r>
      <w:r>
        <w:rPr>
          <w:sz w:val="22"/>
        </w:rPr>
        <w:t>Sciences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his</w:t>
      </w:r>
      <w:r>
        <w:rPr>
          <w:spacing w:val="-1"/>
          <w:sz w:val="22"/>
        </w:rPr>
        <w:t xml:space="preserve"> </w:t>
      </w:r>
      <w:r>
        <w:rPr>
          <w:sz w:val="22"/>
        </w:rPr>
        <w:t>full</w:t>
      </w:r>
      <w:r>
        <w:rPr>
          <w:spacing w:val="-9"/>
          <w:sz w:val="22"/>
        </w:rPr>
        <w:t xml:space="preserve"> </w:t>
      </w:r>
      <w:r>
        <w:rPr>
          <w:sz w:val="22"/>
        </w:rPr>
        <w:t>support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encouragement during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Mini-Project</w:t>
      </w:r>
      <w:r>
        <w:rPr>
          <w:spacing w:val="-5"/>
          <w:sz w:val="22"/>
        </w:rPr>
        <w:t xml:space="preserve"> </w:t>
      </w:r>
      <w:r>
        <w:rPr>
          <w:sz w:val="22"/>
        </w:rPr>
        <w:t>activity.</w:t>
      </w:r>
    </w:p>
    <w:p>
      <w:pPr>
        <w:pStyle w:val="8"/>
        <w:spacing w:before="2"/>
        <w:rPr>
          <w:sz w:val="20"/>
        </w:rPr>
      </w:pPr>
    </w:p>
    <w:p>
      <w:pPr>
        <w:spacing w:before="0"/>
        <w:ind w:left="120" w:right="0" w:firstLine="0"/>
        <w:jc w:val="both"/>
        <w:rPr>
          <w:sz w:val="22"/>
        </w:rPr>
      </w:pP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would</w:t>
      </w:r>
      <w:r>
        <w:rPr>
          <w:spacing w:val="-4"/>
          <w:sz w:val="22"/>
        </w:rPr>
        <w:t xml:space="preserve"> </w:t>
      </w:r>
      <w:r>
        <w:rPr>
          <w:sz w:val="22"/>
        </w:rPr>
        <w:t>like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thank</w:t>
      </w:r>
      <w:r>
        <w:rPr>
          <w:spacing w:val="-7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sources</w:t>
      </w:r>
      <w:r>
        <w:rPr>
          <w:spacing w:val="5"/>
          <w:sz w:val="22"/>
        </w:rPr>
        <w:t xml:space="preserve"> </w:t>
      </w:r>
      <w:r>
        <w:rPr>
          <w:sz w:val="22"/>
        </w:rPr>
        <w:t>mentioned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references.</w:t>
      </w:r>
    </w:p>
    <w:p>
      <w:pPr>
        <w:spacing w:after="0"/>
        <w:jc w:val="both"/>
        <w:rPr>
          <w:sz w:val="22"/>
        </w:rPr>
        <w:sectPr>
          <w:footerReference r:id="rId5" w:type="default"/>
          <w:pgSz w:w="11910" w:h="16840"/>
          <w:pgMar w:top="1580" w:right="780" w:bottom="960" w:left="1680" w:header="0" w:footer="777" w:gutter="0"/>
          <w:pgNumType w:start="1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p>
      <w:pPr>
        <w:pStyle w:val="5"/>
        <w:spacing w:before="87"/>
        <w:ind w:left="3069"/>
      </w:pPr>
      <w:bookmarkStart w:id="3" w:name="LIST OF FIGURES"/>
      <w:bookmarkEnd w:id="3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FIGURES</w:t>
      </w:r>
    </w:p>
    <w:p>
      <w:pPr>
        <w:pStyle w:val="8"/>
        <w:spacing w:before="3"/>
        <w:rPr>
          <w:b/>
          <w:sz w:val="22"/>
        </w:rPr>
      </w:pPr>
    </w:p>
    <w:tbl>
      <w:tblPr>
        <w:tblStyle w:val="7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6660"/>
        <w:gridCol w:w="10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258" w:type="dxa"/>
          </w:tcPr>
          <w:p>
            <w:pPr>
              <w:pStyle w:val="12"/>
              <w:spacing w:before="29"/>
              <w:ind w:left="181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6660" w:type="dxa"/>
          </w:tcPr>
          <w:p>
            <w:pPr>
              <w:pStyle w:val="12"/>
              <w:spacing w:before="29"/>
              <w:ind w:left="1113" w:right="10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Figure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1052" w:type="dxa"/>
          </w:tcPr>
          <w:p>
            <w:pPr>
              <w:pStyle w:val="12"/>
              <w:spacing w:before="29"/>
              <w:ind w:left="123" w:right="1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Page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58" w:type="dxa"/>
          </w:tcPr>
          <w:p>
            <w:pPr>
              <w:pStyle w:val="12"/>
              <w:spacing w:before="25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60" w:type="dxa"/>
          </w:tcPr>
          <w:p>
            <w:pPr>
              <w:pStyle w:val="12"/>
              <w:spacing w:before="25"/>
              <w:ind w:left="628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discriminative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052" w:type="dxa"/>
          </w:tcPr>
          <w:p>
            <w:pPr>
              <w:pStyle w:val="12"/>
              <w:spacing w:before="25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258" w:type="dxa"/>
            <w:tcBorders>
              <w:bottom w:val="single" w:color="000000" w:sz="6" w:space="0"/>
            </w:tcBorders>
          </w:tcPr>
          <w:p>
            <w:pPr>
              <w:pStyle w:val="12"/>
              <w:spacing w:before="20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60" w:type="dxa"/>
            <w:tcBorders>
              <w:bottom w:val="single" w:color="000000" w:sz="6" w:space="0"/>
            </w:tcBorders>
          </w:tcPr>
          <w:p>
            <w:pPr>
              <w:pStyle w:val="12"/>
              <w:spacing w:before="20"/>
              <w:ind w:left="537"/>
              <w:rPr>
                <w:sz w:val="24"/>
              </w:rPr>
            </w:pPr>
            <w:r>
              <w:rPr>
                <w:sz w:val="24"/>
              </w:rPr>
              <w:t>Visualization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“margins”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discriminative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classifiers</w:t>
            </w:r>
          </w:p>
        </w:tc>
        <w:tc>
          <w:tcPr>
            <w:tcW w:w="1052" w:type="dxa"/>
            <w:tcBorders>
              <w:bottom w:val="single" w:color="000000" w:sz="6" w:space="0"/>
            </w:tcBorders>
          </w:tcPr>
          <w:p>
            <w:pPr>
              <w:pStyle w:val="12"/>
              <w:spacing w:before="20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258" w:type="dxa"/>
            <w:tcBorders>
              <w:top w:val="single" w:color="000000" w:sz="6" w:space="0"/>
            </w:tcBorders>
          </w:tcPr>
          <w:p>
            <w:pPr>
              <w:pStyle w:val="12"/>
              <w:spacing w:before="147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60" w:type="dxa"/>
            <w:tcBorders>
              <w:top w:val="single" w:color="000000" w:sz="6" w:space="0"/>
            </w:tcBorders>
          </w:tcPr>
          <w:p>
            <w:pPr>
              <w:pStyle w:val="12"/>
              <w:spacing w:line="213" w:lineRule="auto"/>
              <w:ind w:left="1012" w:hanging="67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margins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(dashedlines)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support vectors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(circles)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</w:tc>
        <w:tc>
          <w:tcPr>
            <w:tcW w:w="1052" w:type="dxa"/>
            <w:tcBorders>
              <w:top w:val="single" w:color="000000" w:sz="6" w:space="0"/>
            </w:tcBorders>
          </w:tcPr>
          <w:p>
            <w:pPr>
              <w:pStyle w:val="12"/>
              <w:spacing w:before="142"/>
              <w:ind w:left="123" w:right="9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58" w:type="dxa"/>
          </w:tcPr>
          <w:p>
            <w:pPr>
              <w:pStyle w:val="12"/>
              <w:spacing w:before="29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60" w:type="dxa"/>
          </w:tcPr>
          <w:p>
            <w:pPr>
              <w:pStyle w:val="12"/>
              <w:spacing w:before="30"/>
              <w:ind w:left="1216" w:right="1097"/>
              <w:jc w:val="center"/>
              <w:rPr>
                <w:sz w:val="24"/>
              </w:rPr>
            </w:pPr>
            <w:r>
              <w:rPr>
                <w:sz w:val="24"/>
              </w:rPr>
              <w:t>Block Diagram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Falut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052" w:type="dxa"/>
          </w:tcPr>
          <w:p>
            <w:pPr>
              <w:pStyle w:val="12"/>
              <w:spacing w:before="25"/>
              <w:ind w:left="123" w:right="9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58" w:type="dxa"/>
          </w:tcPr>
          <w:p>
            <w:pPr>
              <w:pStyle w:val="12"/>
              <w:spacing w:before="15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660" w:type="dxa"/>
          </w:tcPr>
          <w:p>
            <w:pPr>
              <w:pStyle w:val="12"/>
              <w:spacing w:before="15"/>
              <w:ind w:left="1536"/>
              <w:rPr>
                <w:sz w:val="24"/>
              </w:rPr>
            </w:pPr>
            <w:r>
              <w:rPr>
                <w:sz w:val="24"/>
              </w:rPr>
              <w:t>Snapshot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Batch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052" w:type="dxa"/>
          </w:tcPr>
          <w:p>
            <w:pPr>
              <w:pStyle w:val="12"/>
              <w:spacing w:before="15"/>
              <w:ind w:left="123" w:right="9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258" w:type="dxa"/>
          </w:tcPr>
          <w:p>
            <w:pPr>
              <w:pStyle w:val="12"/>
              <w:spacing w:before="15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660" w:type="dxa"/>
          </w:tcPr>
          <w:p>
            <w:pPr>
              <w:pStyle w:val="12"/>
              <w:spacing w:before="20"/>
              <w:ind w:left="398"/>
              <w:rPr>
                <w:sz w:val="24"/>
              </w:rPr>
            </w:pPr>
            <w:r>
              <w:rPr>
                <w:sz w:val="24"/>
              </w:rPr>
              <w:t>Snapshot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 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</w:p>
        </w:tc>
        <w:tc>
          <w:tcPr>
            <w:tcW w:w="1052" w:type="dxa"/>
          </w:tcPr>
          <w:p>
            <w:pPr>
              <w:pStyle w:val="12"/>
              <w:spacing w:before="15"/>
              <w:ind w:left="123" w:right="9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58" w:type="dxa"/>
          </w:tcPr>
          <w:p>
            <w:pPr>
              <w:pStyle w:val="12"/>
              <w:spacing w:before="15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660" w:type="dxa"/>
          </w:tcPr>
          <w:p>
            <w:pPr>
              <w:pStyle w:val="12"/>
              <w:spacing w:before="20"/>
              <w:ind w:left="436"/>
              <w:rPr>
                <w:sz w:val="24"/>
              </w:rPr>
            </w:pPr>
            <w:r>
              <w:rPr>
                <w:sz w:val="24"/>
              </w:rPr>
              <w:t>Snapshot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 errors</w:t>
            </w:r>
          </w:p>
        </w:tc>
        <w:tc>
          <w:tcPr>
            <w:tcW w:w="1052" w:type="dxa"/>
          </w:tcPr>
          <w:p>
            <w:pPr>
              <w:pStyle w:val="12"/>
              <w:spacing w:before="15"/>
              <w:ind w:left="123" w:right="9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1580" w:right="780" w:bottom="960" w:left="1680" w:header="0" w:footer="777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spacing w:before="235"/>
        <w:ind w:left="3720" w:right="4615" w:firstLine="0"/>
        <w:jc w:val="center"/>
        <w:rPr>
          <w:b/>
          <w:sz w:val="28"/>
        </w:rPr>
      </w:pPr>
      <w:r>
        <w:rPr>
          <w:b/>
          <w:sz w:val="28"/>
        </w:rPr>
        <w:t>Contents</w:t>
      </w:r>
    </w:p>
    <w:p>
      <w:pPr>
        <w:pStyle w:val="8"/>
        <w:spacing w:before="3"/>
        <w:rPr>
          <w:b/>
          <w:sz w:val="22"/>
        </w:rPr>
      </w:pPr>
    </w:p>
    <w:tbl>
      <w:tblPr>
        <w:tblStyle w:val="7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35"/>
        <w:gridCol w:w="480"/>
        <w:gridCol w:w="115"/>
        <w:gridCol w:w="312"/>
        <w:gridCol w:w="6242"/>
        <w:gridCol w:w="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224" w:type="dxa"/>
            <w:gridSpan w:val="6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2" w:right="80"/>
              <w:jc w:val="center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82" w:type="dxa"/>
            <w:gridSpan w:val="5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Acknowledgement</w:t>
            </w:r>
          </w:p>
        </w:tc>
        <w:tc>
          <w:tcPr>
            <w:tcW w:w="6242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2" w:type="dxa"/>
            <w:gridSpan w:val="5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Figures</w:t>
            </w:r>
          </w:p>
        </w:tc>
        <w:tc>
          <w:tcPr>
            <w:tcW w:w="6242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1" w:right="80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6554" w:type="dxa"/>
            <w:gridSpan w:val="2"/>
          </w:tcPr>
          <w:p>
            <w:pPr>
              <w:pStyle w:val="12"/>
              <w:spacing w:line="249" w:lineRule="exact"/>
              <w:ind w:left="1209" w:right="1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ABSTRACT</w:t>
            </w: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70" w:type="dxa"/>
            <w:gridSpan w:val="4"/>
          </w:tcPr>
          <w:p>
            <w:pPr>
              <w:pStyle w:val="12"/>
              <w:spacing w:before="1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6554" w:type="dxa"/>
            <w:gridSpan w:val="2"/>
          </w:tcPr>
          <w:p>
            <w:pPr>
              <w:pStyle w:val="12"/>
              <w:spacing w:before="10"/>
              <w:ind w:left="1209" w:right="11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  <w:tc>
          <w:tcPr>
            <w:tcW w:w="979" w:type="dxa"/>
          </w:tcPr>
          <w:p>
            <w:pPr>
              <w:pStyle w:val="12"/>
              <w:spacing w:before="1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70" w:type="dxa"/>
            <w:gridSpan w:val="4"/>
          </w:tcPr>
          <w:p>
            <w:pPr>
              <w:pStyle w:val="12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554" w:type="dxa"/>
            <w:gridSpan w:val="2"/>
          </w:tcPr>
          <w:p>
            <w:pPr>
              <w:pStyle w:val="12"/>
              <w:spacing w:line="249" w:lineRule="exact"/>
              <w:ind w:left="1208" w:right="11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LITERATURE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SURVEY</w:t>
            </w:r>
          </w:p>
        </w:tc>
        <w:tc>
          <w:tcPr>
            <w:tcW w:w="979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Fault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Diagnosis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Batch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Reactor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  <w:tc>
          <w:tcPr>
            <w:tcW w:w="979" w:type="dxa"/>
          </w:tcPr>
          <w:p>
            <w:pPr>
              <w:pStyle w:val="12"/>
              <w:spacing w:line="249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before="145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90" w:lineRule="auto"/>
              <w:ind w:right="1228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Fault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Diagnosis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Distillation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Column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Multikernel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Vector Machine</w:t>
            </w:r>
          </w:p>
        </w:tc>
        <w:tc>
          <w:tcPr>
            <w:tcW w:w="979" w:type="dxa"/>
          </w:tcPr>
          <w:p>
            <w:pPr>
              <w:pStyle w:val="12"/>
              <w:spacing w:before="145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before="145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Big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approach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batch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monitoring: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Simultaneous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fault detection</w:t>
            </w:r>
          </w:p>
          <w:p>
            <w:pPr>
              <w:pStyle w:val="12"/>
              <w:spacing w:before="5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diagnosis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nonlinear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machine-based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feature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selection</w:t>
            </w:r>
          </w:p>
        </w:tc>
        <w:tc>
          <w:tcPr>
            <w:tcW w:w="979" w:type="dxa"/>
          </w:tcPr>
          <w:p>
            <w:pPr>
              <w:pStyle w:val="12"/>
              <w:spacing w:before="145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2.4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Fault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Diagnosis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Batch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Reactor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  <w:tc>
          <w:tcPr>
            <w:tcW w:w="979" w:type="dxa"/>
          </w:tcPr>
          <w:p>
            <w:pPr>
              <w:pStyle w:val="12"/>
              <w:spacing w:line="245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before="145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Wiener-Neural-Network-Based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Modeling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Validation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Generalized</w:t>
            </w:r>
          </w:p>
          <w:p>
            <w:pPr>
              <w:pStyle w:val="12"/>
              <w:spacing w:before="59"/>
              <w:rPr>
                <w:sz w:val="22"/>
              </w:rPr>
            </w:pPr>
            <w:r>
              <w:rPr>
                <w:sz w:val="22"/>
              </w:rPr>
              <w:t>Predictive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Laboratory-Scale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Batch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Reactor</w:t>
            </w:r>
          </w:p>
        </w:tc>
        <w:tc>
          <w:tcPr>
            <w:tcW w:w="979" w:type="dxa"/>
          </w:tcPr>
          <w:p>
            <w:pPr>
              <w:pStyle w:val="12"/>
              <w:spacing w:before="145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12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6554" w:type="dxa"/>
            <w:gridSpan w:val="2"/>
          </w:tcPr>
          <w:p>
            <w:pPr>
              <w:pStyle w:val="12"/>
              <w:spacing w:line="249" w:lineRule="exact"/>
              <w:ind w:left="1209" w:right="1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METHODOLOGY</w:t>
            </w:r>
          </w:p>
        </w:tc>
        <w:tc>
          <w:tcPr>
            <w:tcW w:w="979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</w:p>
        </w:tc>
        <w:tc>
          <w:tcPr>
            <w:tcW w:w="979" w:type="dxa"/>
          </w:tcPr>
          <w:p>
            <w:pPr>
              <w:pStyle w:val="12"/>
              <w:spacing w:line="245" w:lineRule="exact"/>
              <w:ind w:left="1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Weight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Calculation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Class SVM</w:t>
            </w: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2" w:right="7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Weight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Calculation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 Multi-kernel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SVM</w:t>
            </w: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2" w:right="79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Procedure</w:t>
            </w: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2" w:right="7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40" w:type="dxa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7149" w:type="dxa"/>
            <w:gridSpan w:val="4"/>
          </w:tcPr>
          <w:p>
            <w:pPr>
              <w:pStyle w:val="12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Dataset</w:t>
            </w: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2" w:right="7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12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6554" w:type="dxa"/>
            <w:gridSpan w:val="2"/>
          </w:tcPr>
          <w:p>
            <w:pPr>
              <w:pStyle w:val="12"/>
              <w:spacing w:line="249" w:lineRule="exact"/>
              <w:ind w:left="1772"/>
              <w:rPr>
                <w:b/>
                <w:sz w:val="22"/>
              </w:rPr>
            </w:pPr>
            <w:r>
              <w:rPr>
                <w:b/>
                <w:sz w:val="22"/>
              </w:rPr>
              <w:t>RESULTS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CONC;USION</w:t>
            </w:r>
          </w:p>
        </w:tc>
        <w:tc>
          <w:tcPr>
            <w:tcW w:w="979" w:type="dxa"/>
          </w:tcPr>
          <w:p>
            <w:pPr>
              <w:pStyle w:val="12"/>
              <w:spacing w:line="249" w:lineRule="exact"/>
              <w:ind w:left="102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12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6554" w:type="dxa"/>
            <w:gridSpan w:val="2"/>
          </w:tcPr>
          <w:p>
            <w:pPr>
              <w:pStyle w:val="12"/>
              <w:spacing w:line="249" w:lineRule="exact"/>
              <w:ind w:left="1209" w:right="11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FUTURE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IMPROVEMENTS</w:t>
            </w:r>
          </w:p>
        </w:tc>
        <w:tc>
          <w:tcPr>
            <w:tcW w:w="979" w:type="dxa"/>
          </w:tcPr>
          <w:p>
            <w:pPr>
              <w:pStyle w:val="12"/>
              <w:spacing w:line="249" w:lineRule="exact"/>
              <w:ind w:left="102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55" w:type="dxa"/>
            <w:gridSpan w:val="3"/>
          </w:tcPr>
          <w:p>
            <w:pPr>
              <w:pStyle w:val="12"/>
              <w:ind w:left="0"/>
              <w:rPr>
                <w:sz w:val="22"/>
              </w:rPr>
            </w:pPr>
          </w:p>
        </w:tc>
        <w:tc>
          <w:tcPr>
            <w:tcW w:w="6669" w:type="dxa"/>
            <w:gridSpan w:val="3"/>
          </w:tcPr>
          <w:p>
            <w:pPr>
              <w:pStyle w:val="12"/>
              <w:spacing w:line="249" w:lineRule="exact"/>
              <w:ind w:left="2578" w:right="25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REFERENCES</w:t>
            </w:r>
          </w:p>
        </w:tc>
        <w:tc>
          <w:tcPr>
            <w:tcW w:w="979" w:type="dxa"/>
          </w:tcPr>
          <w:p>
            <w:pPr>
              <w:pStyle w:val="12"/>
              <w:spacing w:line="244" w:lineRule="exact"/>
              <w:ind w:left="102" w:right="79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12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580" w:right="780" w:bottom="960" w:left="1680" w:header="0" w:footer="777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21"/>
        </w:rPr>
      </w:pPr>
    </w:p>
    <w:p>
      <w:pPr>
        <w:pStyle w:val="3"/>
        <w:ind w:left="1450" w:right="1950"/>
        <w:jc w:val="center"/>
      </w:pPr>
      <w:bookmarkStart w:id="4" w:name="Abstract"/>
      <w:bookmarkEnd w:id="4"/>
      <w:r>
        <w:t>Abstract</w:t>
      </w:r>
    </w:p>
    <w:p>
      <w:pPr>
        <w:pStyle w:val="8"/>
        <w:rPr>
          <w:b/>
          <w:sz w:val="36"/>
        </w:rPr>
      </w:pPr>
    </w:p>
    <w:p>
      <w:pPr>
        <w:pStyle w:val="8"/>
        <w:spacing w:before="317" w:line="360" w:lineRule="auto"/>
        <w:ind w:left="120" w:right="548" w:firstLine="720"/>
        <w:jc w:val="both"/>
      </w:pPr>
      <w:r>
        <w:t>Fault detection and diagnosis (FDD) in process industries is an</w:t>
      </w:r>
      <w:r>
        <w:rPr>
          <w:spacing w:val="1"/>
        </w:rPr>
        <w:t xml:space="preserve"> </w:t>
      </w:r>
      <w:r>
        <w:t>important task for efficient process monitoring and plant safety. It is also</w:t>
      </w:r>
      <w:r>
        <w:rPr>
          <w:spacing w:val="1"/>
        </w:rPr>
        <w:t xml:space="preserve"> </w:t>
      </w:r>
      <w:r>
        <w:t>essential for improving product quality and reducing production cost by</w:t>
      </w:r>
      <w:r>
        <w:rPr>
          <w:spacing w:val="1"/>
        </w:rPr>
        <w:t xml:space="preserve"> </w:t>
      </w:r>
      <w:r>
        <w:t>reducing process downtime. Real-time multi scale classification of faults</w:t>
      </w:r>
      <w:r>
        <w:rPr>
          <w:spacing w:val="1"/>
        </w:rPr>
        <w:t xml:space="preserve"> </w:t>
      </w:r>
      <w:r>
        <w:t>plays a vital role in</w:t>
      </w:r>
      <w:r>
        <w:rPr>
          <w:spacing w:val="70"/>
        </w:rPr>
        <w:t xml:space="preserve"> </w:t>
      </w:r>
      <w:r>
        <w:t>process monitoring. However, some major issues</w:t>
      </w:r>
      <w:r>
        <w:rPr>
          <w:spacing w:val="1"/>
        </w:rPr>
        <w:t xml:space="preserve"> </w:t>
      </w:r>
      <w:r>
        <w:t>such as high correlation, complexity, and non linearity of data are yet to</w:t>
      </w:r>
      <w:r>
        <w:rPr>
          <w:spacing w:val="1"/>
        </w:rPr>
        <w:t xml:space="preserve"> </w:t>
      </w:r>
      <w:r>
        <w:t>be addressed. In this paper, a fault diagnosis approach based on multi-</w:t>
      </w:r>
      <w:r>
        <w:rPr>
          <w:spacing w:val="1"/>
        </w:rPr>
        <w:t xml:space="preserve"> </w:t>
      </w:r>
      <w:r>
        <w:t>kernel support vector machines is proposed to classify the internal and</w:t>
      </w:r>
      <w:r>
        <w:rPr>
          <w:spacing w:val="1"/>
        </w:rPr>
        <w:t xml:space="preserve"> </w:t>
      </w:r>
      <w:r>
        <w:t>external faults such as Reactor Temperature, Coolant In Temperature and</w:t>
      </w:r>
      <w:r>
        <w:rPr>
          <w:spacing w:val="1"/>
        </w:rPr>
        <w:t xml:space="preserve"> </w:t>
      </w:r>
      <w:r>
        <w:t>Jacket Temperature in batch reactor experimental works. The dataset 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 experimental</w:t>
      </w:r>
      <w:r>
        <w:rPr>
          <w:spacing w:val="1"/>
        </w:rPr>
        <w:t xml:space="preserve"> </w:t>
      </w:r>
      <w:r>
        <w:t>works.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classification</w:t>
      </w:r>
      <w:r>
        <w:rPr>
          <w:spacing w:val="70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done by various methods such as decision tree, K-nearest neighbors,</w:t>
      </w:r>
      <w:r>
        <w:rPr>
          <w:spacing w:val="-67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discriminant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subspace</w:t>
      </w:r>
      <w:r>
        <w:rPr>
          <w:spacing w:val="1"/>
        </w:rPr>
        <w:t xml:space="preserve"> </w:t>
      </w:r>
      <w:r>
        <w:t>discriminant,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multi</w:t>
      </w:r>
      <w:r>
        <w:rPr>
          <w:spacing w:val="-4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 machine.</w:t>
      </w:r>
    </w:p>
    <w:p>
      <w:pPr>
        <w:spacing w:after="0" w:line="360" w:lineRule="auto"/>
        <w:jc w:val="both"/>
        <w:sectPr>
          <w:headerReference r:id="rId6" w:type="default"/>
          <w:footerReference r:id="rId7" w:type="default"/>
          <w:pgSz w:w="11920" w:h="16840"/>
          <w:pgMar w:top="1420" w:right="1260" w:bottom="1400" w:left="1680" w:header="1182" w:footer="1206" w:gutter="0"/>
          <w:pgNumType w:start="1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15"/>
        </w:rPr>
      </w:pPr>
    </w:p>
    <w:p>
      <w:pPr>
        <w:pStyle w:val="2"/>
        <w:spacing w:line="276" w:lineRule="auto"/>
        <w:ind w:left="3189" w:right="3618" w:hanging="8"/>
      </w:pPr>
      <w:bookmarkStart w:id="5" w:name="Chapter 1 Introduction"/>
      <w:bookmarkEnd w:id="5"/>
      <w:r>
        <w:t>Chapter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>
      <w:pPr>
        <w:pStyle w:val="8"/>
        <w:spacing w:before="356" w:line="360" w:lineRule="auto"/>
        <w:ind w:left="120" w:right="543"/>
        <w:jc w:val="both"/>
      </w:pPr>
      <w:r>
        <w:t>Batch reactor processes are widely used in chemical and pharmaceutical</w:t>
      </w:r>
      <w:r>
        <w:rPr>
          <w:spacing w:val="1"/>
        </w:rPr>
        <w:t xml:space="preserve"> </w:t>
      </w:r>
      <w:r>
        <w:t>industries for the production of various chemicals, pharmaceuticals, and</w:t>
      </w:r>
      <w:r>
        <w:rPr>
          <w:spacing w:val="1"/>
        </w:rPr>
        <w:t xml:space="preserve"> </w:t>
      </w:r>
      <w:r>
        <w:t>specialty products. However, these processes are susceptible to various</w:t>
      </w:r>
      <w:r>
        <w:rPr>
          <w:spacing w:val="1"/>
        </w:rPr>
        <w:t xml:space="preserve"> </w:t>
      </w:r>
      <w:r>
        <w:t>faults and</w:t>
      </w:r>
      <w:r>
        <w:rPr>
          <w:spacing w:val="1"/>
        </w:rPr>
        <w:t xml:space="preserve"> </w:t>
      </w:r>
      <w:r>
        <w:t>anomalies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undesirable</w:t>
      </w:r>
      <w:r>
        <w:rPr>
          <w:spacing w:val="1"/>
        </w:rPr>
        <w:t xml:space="preserve"> </w:t>
      </w:r>
      <w:r>
        <w:t>outcomes,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decreased yield, product quality deviations, or even hazardous conditions.</w:t>
      </w:r>
      <w:r>
        <w:rPr>
          <w:spacing w:val="-67"/>
        </w:rPr>
        <w:t xml:space="preserve"> </w:t>
      </w:r>
      <w:r>
        <w:t>Early detection and classification of these faults are essential for timely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(SVMs)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classification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complex industrial processes. They are particularly effective in 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data, noisy data, and situations where the data</w:t>
      </w:r>
      <w:r>
        <w:rPr>
          <w:spacing w:val="1"/>
        </w:rPr>
        <w:t xml:space="preserve"> </w:t>
      </w:r>
      <w:r>
        <w:t>might not be linearly separable. Traditional SVMs are designed to 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linearly</w:t>
      </w:r>
      <w:r>
        <w:rPr>
          <w:spacing w:val="1"/>
        </w:rPr>
        <w:t xml:space="preserve"> </w:t>
      </w:r>
      <w:r>
        <w:t>separable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struggle</w:t>
      </w:r>
      <w:r>
        <w:rPr>
          <w:spacing w:val="1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complex,</w:t>
      </w:r>
      <w:r>
        <w:rPr>
          <w:spacing w:val="1"/>
        </w:rPr>
        <w:t xml:space="preserve"> </w:t>
      </w:r>
      <w:r>
        <w:t>nonlinear</w:t>
      </w:r>
      <w:r>
        <w:rPr>
          <w:spacing w:val="1"/>
        </w:rPr>
        <w:t xml:space="preserve"> </w:t>
      </w:r>
      <w:r>
        <w:t>relationships.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limitation,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 multiple kernels in SVMs, known as</w:t>
      </w:r>
      <w:r>
        <w:rPr>
          <w:spacing w:val="1"/>
        </w:rPr>
        <w:t xml:space="preserve"> </w:t>
      </w:r>
      <w:r>
        <w:t>Multiple Kernel Support Vector Machine (MK-SVM). This approach's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non-linearity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enhanced</w:t>
      </w:r>
      <w:r>
        <w:rPr>
          <w:spacing w:val="7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understanding,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ultimately</w:t>
      </w:r>
      <w:r>
        <w:rPr>
          <w:spacing w:val="-11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safer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operations.</w:t>
      </w:r>
    </w:p>
    <w:p>
      <w:pPr>
        <w:spacing w:after="0" w:line="360" w:lineRule="auto"/>
        <w:jc w:val="both"/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15"/>
        </w:rPr>
      </w:pPr>
    </w:p>
    <w:p>
      <w:pPr>
        <w:pStyle w:val="2"/>
        <w:spacing w:line="276" w:lineRule="auto"/>
        <w:ind w:left="2738" w:right="2725" w:firstLine="676"/>
        <w:jc w:val="left"/>
      </w:pPr>
      <w:bookmarkStart w:id="6" w:name="Chapter 2 Literature Survey"/>
      <w:bookmarkEnd w:id="6"/>
      <w:r>
        <w:t>Chapter 2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-23"/>
        </w:rPr>
        <w:t xml:space="preserve"> </w:t>
      </w:r>
      <w:r>
        <w:rPr>
          <w:spacing w:val="-1"/>
        </w:rPr>
        <w:t>Survey</w:t>
      </w:r>
    </w:p>
    <w:p>
      <w:pPr>
        <w:pStyle w:val="8"/>
        <w:spacing w:before="4"/>
        <w:rPr>
          <w:b/>
          <w:sz w:val="39"/>
        </w:rPr>
      </w:pPr>
    </w:p>
    <w:p>
      <w:pPr>
        <w:pStyle w:val="4"/>
        <w:numPr>
          <w:ilvl w:val="0"/>
          <w:numId w:val="1"/>
        </w:numPr>
        <w:tabs>
          <w:tab w:val="left" w:pos="424"/>
        </w:tabs>
        <w:spacing w:before="0" w:after="0" w:line="360" w:lineRule="auto"/>
        <w:ind w:left="120" w:right="1061" w:firstLine="0"/>
        <w:jc w:val="left"/>
        <w:rPr>
          <w:sz w:val="32"/>
        </w:rPr>
      </w:pPr>
      <w:bookmarkStart w:id="7" w:name="1. Fault Diagnosis of Batch Reactor Usin"/>
      <w:bookmarkEnd w:id="7"/>
      <w:bookmarkStart w:id="8" w:name="1. Fault Diagnosis of Batch Reactor Usin"/>
      <w:bookmarkEnd w:id="8"/>
      <w:r>
        <w:t>Fault Diagnosis of Batch Reactor Using Machine Learning</w:t>
      </w:r>
      <w:r>
        <w:rPr>
          <w:spacing w:val="-72"/>
        </w:rPr>
        <w:t xml:space="preserve"> </w:t>
      </w:r>
      <w:r>
        <w:t>Methods</w:t>
      </w:r>
    </w:p>
    <w:p>
      <w:pPr>
        <w:pStyle w:val="5"/>
        <w:spacing w:before="20"/>
      </w:pPr>
      <w:bookmarkStart w:id="9" w:name="Abstract:"/>
      <w:bookmarkEnd w:id="9"/>
      <w:r>
        <w:t>Abstract:</w:t>
      </w:r>
    </w:p>
    <w:p>
      <w:pPr>
        <w:pStyle w:val="8"/>
        <w:spacing w:before="153" w:line="360" w:lineRule="auto"/>
        <w:ind w:left="120" w:right="537"/>
        <w:jc w:val="both"/>
      </w:pPr>
      <w:r>
        <w:t>In this paper, support vector machine (SVM) is used to estimate the heat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reactor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faulty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signature of the residual, which is obtained from the difference between</w:t>
      </w:r>
      <w:r>
        <w:rPr>
          <w:spacing w:val="1"/>
        </w:rPr>
        <w:t xml:space="preserve"> </w:t>
      </w:r>
      <w:r>
        <w:t>nominal and estimated faulty values, characterizes the different natures of</w:t>
      </w:r>
      <w:r>
        <w:rPr>
          <w:spacing w:val="-67"/>
        </w:rPr>
        <w:t xml:space="preserve"> </w:t>
      </w:r>
      <w:r>
        <w:t>faults occurring in the batch reactor. In this paper, SVM model is used to</w:t>
      </w:r>
      <w:r>
        <w:rPr>
          <w:spacing w:val="1"/>
        </w:rPr>
        <w:t xml:space="preserve"> </w:t>
      </w:r>
      <w:r>
        <w:t>generate the residual images. Fault classification has been done from the</w:t>
      </w:r>
      <w:r>
        <w:rPr>
          <w:spacing w:val="1"/>
        </w:rPr>
        <w:t xml:space="preserve"> </w:t>
      </w:r>
      <w:r>
        <w:t>extracted</w:t>
      </w:r>
      <w:r>
        <w:rPr>
          <w:spacing w:val="2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features.</w:t>
      </w:r>
    </w:p>
    <w:p>
      <w:pPr>
        <w:pStyle w:val="5"/>
        <w:spacing w:before="9"/>
      </w:pPr>
      <w:bookmarkStart w:id="10" w:name="Methodology:"/>
      <w:bookmarkEnd w:id="10"/>
      <w:r>
        <w:t>Methodology:</w:t>
      </w:r>
    </w:p>
    <w:p>
      <w:pPr>
        <w:pStyle w:val="8"/>
        <w:spacing w:before="153" w:line="360" w:lineRule="auto"/>
        <w:ind w:left="120" w:right="554"/>
        <w:jc w:val="both"/>
      </w:pPr>
      <w:r>
        <w:t>Model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assumption that the developed model is replica of the real plant dynamics.</w:t>
      </w:r>
      <w:r>
        <w:rPr>
          <w:spacing w:val="-68"/>
        </w:rPr>
        <w:t xml:space="preserve"> </w:t>
      </w:r>
      <w:r>
        <w:t>The input-output data are obtained by simulating the batch reactor with</w:t>
      </w:r>
      <w:r>
        <w:rPr>
          <w:spacing w:val="1"/>
        </w:rPr>
        <w:t xml:space="preserve"> </w:t>
      </w:r>
      <w:r>
        <w:t>nominal</w:t>
      </w:r>
      <w:r>
        <w:rPr>
          <w:spacing w:val="70"/>
        </w:rPr>
        <w:t xml:space="preserve"> </w:t>
      </w:r>
      <w:r>
        <w:t>operating conditions. The different faults have been introduced</w:t>
      </w:r>
      <w:r>
        <w:rPr>
          <w:spacing w:val="1"/>
        </w:rPr>
        <w:t xml:space="preserve"> </w:t>
      </w:r>
      <w:r>
        <w:t>in the reactor through simulation by using MATLAB software. From the</w:t>
      </w:r>
      <w:r>
        <w:rPr>
          <w:spacing w:val="1"/>
        </w:rPr>
        <w:t xml:space="preserve"> </w:t>
      </w:r>
      <w:r>
        <w:t>simulated input and output data,</w:t>
      </w:r>
      <w:r>
        <w:rPr>
          <w:spacing w:val="1"/>
        </w:rPr>
        <w:t xml:space="preserve"> </w:t>
      </w:r>
      <w:r>
        <w:t>SVM estimator</w:t>
      </w:r>
      <w:r>
        <w:rPr>
          <w:spacing w:val="1"/>
        </w:rPr>
        <w:t xml:space="preserve"> </w:t>
      </w:r>
      <w:r>
        <w:t>model</w:t>
      </w:r>
      <w:r>
        <w:rPr>
          <w:spacing w:val="70"/>
        </w:rPr>
        <w:t xml:space="preserve"> </w:t>
      </w:r>
      <w:r>
        <w:t>is developed</w:t>
      </w:r>
      <w:r>
        <w:rPr>
          <w:spacing w:val="1"/>
        </w:rPr>
        <w:t xml:space="preserve"> </w:t>
      </w:r>
      <w:r>
        <w:t>using LIBSVM</w:t>
      </w:r>
      <w:r>
        <w:rPr>
          <w:spacing w:val="5"/>
        </w:rPr>
        <w:t xml:space="preserve"> </w:t>
      </w:r>
      <w:r>
        <w:t>toolbox.</w:t>
      </w:r>
    </w:p>
    <w:p>
      <w:pPr>
        <w:pStyle w:val="5"/>
        <w:spacing w:before="9"/>
      </w:pPr>
      <w:bookmarkStart w:id="11" w:name="Outcome:"/>
      <w:bookmarkEnd w:id="11"/>
      <w:r>
        <w:t>Outcome:</w:t>
      </w:r>
    </w:p>
    <w:p>
      <w:pPr>
        <w:pStyle w:val="8"/>
        <w:tabs>
          <w:tab w:val="left" w:pos="668"/>
          <w:tab w:val="left" w:pos="1758"/>
          <w:tab w:val="left" w:pos="2848"/>
          <w:tab w:val="left" w:pos="3659"/>
          <w:tab w:val="left" w:pos="4816"/>
          <w:tab w:val="left" w:pos="6152"/>
          <w:tab w:val="left" w:pos="7477"/>
        </w:tabs>
        <w:spacing w:before="154" w:line="360" w:lineRule="auto"/>
        <w:ind w:left="120" w:right="569"/>
      </w:pPr>
      <w:r>
        <w:t>In this paper, SVM model is used to generate the residual images. Fault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done from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6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mainly</w:t>
      </w:r>
      <w:r>
        <w:rPr>
          <w:spacing w:val="10"/>
        </w:rPr>
        <w:t xml:space="preserve"> </w:t>
      </w:r>
      <w:r>
        <w:t>focused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identifying</w:t>
      </w:r>
      <w:r>
        <w:rPr>
          <w:spacing w:val="6"/>
        </w:rPr>
        <w:t xml:space="preserve"> </w:t>
      </w:r>
      <w:r>
        <w:t>fault</w:t>
      </w:r>
      <w:r>
        <w:rPr>
          <w:spacing w:val="6"/>
        </w:rPr>
        <w:t xml:space="preserve"> </w:t>
      </w:r>
      <w:r>
        <w:t>classification</w:t>
      </w:r>
      <w:r>
        <w:rPr>
          <w:spacing w:val="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batch</w:t>
      </w:r>
      <w:r>
        <w:rPr>
          <w:spacing w:val="-11"/>
        </w:rPr>
        <w:t xml:space="preserve"> </w:t>
      </w:r>
      <w:r>
        <w:t>reactor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tab/>
      </w:r>
      <w:r>
        <w:t>residual</w:t>
      </w:r>
      <w:r>
        <w:tab/>
      </w:r>
      <w:r>
        <w:t>features</w:t>
      </w:r>
      <w:r>
        <w:tab/>
      </w:r>
      <w:r>
        <w:t>using</w:t>
      </w:r>
      <w:r>
        <w:tab/>
      </w:r>
      <w:r>
        <w:t>artificial</w:t>
      </w:r>
      <w:r>
        <w:tab/>
      </w:r>
      <w:r>
        <w:t>intelligent</w:t>
      </w:r>
      <w:r>
        <w:tab/>
      </w:r>
      <w:r>
        <w:t>classifiers</w:t>
      </w:r>
      <w:r>
        <w:tab/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multilayer</w:t>
      </w:r>
      <w:r>
        <w:rPr>
          <w:spacing w:val="-7"/>
        </w:rPr>
        <w:t xml:space="preserve"> </w:t>
      </w:r>
      <w:r>
        <w:t>perceptron,</w:t>
      </w:r>
      <w:r>
        <w:rPr>
          <w:spacing w:val="-1"/>
        </w:rPr>
        <w:t xml:space="preserve"> </w:t>
      </w:r>
      <w:r>
        <w:t>radial</w:t>
      </w:r>
      <w:r>
        <w:rPr>
          <w:spacing w:val="-10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(RBF),</w:t>
      </w:r>
      <w:r>
        <w:rPr>
          <w:spacing w:val="-3"/>
        </w:rPr>
        <w:t xml:space="preserve"> </w:t>
      </w:r>
      <w:r>
        <w:t>and Bayesnet.</w:t>
      </w:r>
    </w:p>
    <w:p>
      <w:pPr>
        <w:spacing w:after="0" w:line="360" w:lineRule="auto"/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4"/>
        <w:numPr>
          <w:ilvl w:val="0"/>
          <w:numId w:val="1"/>
        </w:numPr>
        <w:tabs>
          <w:tab w:val="left" w:pos="424"/>
        </w:tabs>
        <w:spacing w:before="255" w:after="0" w:line="357" w:lineRule="auto"/>
        <w:ind w:left="120" w:right="1657" w:firstLine="0"/>
        <w:jc w:val="left"/>
      </w:pPr>
      <w:bookmarkStart w:id="12" w:name="2. Multiple Fault Diagnosis in Distillat"/>
      <w:bookmarkEnd w:id="12"/>
      <w:bookmarkStart w:id="13" w:name="2. Multiple Fault Diagnosis in Distillat"/>
      <w:bookmarkEnd w:id="13"/>
      <w:r>
        <w:t>Multiple</w:t>
      </w:r>
      <w:r>
        <w:rPr>
          <w:spacing w:val="-6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Distillation</w:t>
      </w:r>
      <w:r>
        <w:rPr>
          <w:spacing w:val="-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Using</w:t>
      </w:r>
      <w:r>
        <w:rPr>
          <w:spacing w:val="-72"/>
        </w:rPr>
        <w:t xml:space="preserve"> </w:t>
      </w:r>
      <w:r>
        <w:t>Multikernel</w:t>
      </w:r>
      <w:r>
        <w:rPr>
          <w:spacing w:val="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</w:t>
      </w:r>
    </w:p>
    <w:p>
      <w:pPr>
        <w:pStyle w:val="8"/>
        <w:spacing w:before="6"/>
        <w:rPr>
          <w:b/>
          <w:sz w:val="42"/>
        </w:rPr>
      </w:pPr>
    </w:p>
    <w:p>
      <w:pPr>
        <w:pStyle w:val="5"/>
      </w:pPr>
      <w:bookmarkStart w:id="14" w:name="Abstract:"/>
      <w:bookmarkEnd w:id="14"/>
      <w:r>
        <w:t>Abstract:</w:t>
      </w:r>
    </w:p>
    <w:p>
      <w:pPr>
        <w:pStyle w:val="8"/>
        <w:spacing w:before="154" w:line="360" w:lineRule="auto"/>
        <w:ind w:left="120" w:right="550"/>
        <w:jc w:val="both"/>
      </w:pPr>
      <w:r>
        <w:t>In this paper, a fault diagnosis approach based on multikernel support</w:t>
      </w:r>
      <w:r>
        <w:rPr>
          <w:spacing w:val="1"/>
        </w:rPr>
        <w:t xml:space="preserve"> </w:t>
      </w:r>
      <w:r>
        <w:t>vector machines is proposed to classify the internal and external faults</w:t>
      </w:r>
      <w:r>
        <w:rPr>
          <w:spacing w:val="1"/>
        </w:rPr>
        <w:t xml:space="preserve"> </w:t>
      </w:r>
      <w:r>
        <w:t>such as reflux failure, change in reboiler duty, column tray upsets, 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composition,</w:t>
      </w:r>
      <w:r>
        <w:rPr>
          <w:spacing w:val="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distillation</w:t>
      </w:r>
      <w:r>
        <w:rPr>
          <w:spacing w:val="1"/>
        </w:rPr>
        <w:t xml:space="preserve"> </w:t>
      </w:r>
      <w:r>
        <w:t>column. The data set is generated using Aspen plus dynamics simulation</w:t>
      </w:r>
      <w:r>
        <w:rPr>
          <w:spacing w:val="1"/>
        </w:rPr>
        <w:t xml:space="preserve"> </w:t>
      </w:r>
      <w:r>
        <w:t>at normal and faulty states. The classification has been done by various</w:t>
      </w:r>
      <w:r>
        <w:rPr>
          <w:spacing w:val="1"/>
        </w:rPr>
        <w:t xml:space="preserve"> </w:t>
      </w:r>
      <w:r>
        <w:t>methods such as decision tree, Knearest neighbors, linear discriminant</w:t>
      </w:r>
      <w:r>
        <w:rPr>
          <w:spacing w:val="1"/>
        </w:rPr>
        <w:t xml:space="preserve"> </w:t>
      </w:r>
      <w:r>
        <w:t>analysis, artificial neural network, subspace discriminant, and multikernel</w:t>
      </w:r>
      <w:r>
        <w:rPr>
          <w:spacing w:val="-67"/>
        </w:rPr>
        <w:t xml:space="preserve"> </w:t>
      </w:r>
      <w:r>
        <w:t>support vector</w:t>
      </w:r>
      <w:r>
        <w:rPr>
          <w:spacing w:val="6"/>
        </w:rPr>
        <w:t xml:space="preserve"> </w:t>
      </w:r>
      <w:r>
        <w:t>machine.</w:t>
      </w:r>
    </w:p>
    <w:p>
      <w:pPr>
        <w:pStyle w:val="5"/>
        <w:spacing w:before="8"/>
      </w:pPr>
      <w:bookmarkStart w:id="15" w:name="Methodology:"/>
      <w:bookmarkEnd w:id="15"/>
      <w:r>
        <w:t>Methodology:</w:t>
      </w:r>
    </w:p>
    <w:p>
      <w:pPr>
        <w:pStyle w:val="8"/>
        <w:spacing w:before="153" w:line="362" w:lineRule="auto"/>
        <w:ind w:left="120" w:right="554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 types of fault is distillation column. The main contribution of this</w:t>
      </w:r>
      <w:r>
        <w:rPr>
          <w:spacing w:val="1"/>
        </w:rPr>
        <w:t xml:space="preserve"> </w:t>
      </w:r>
      <w:r>
        <w:t>work is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>
      <w:pPr>
        <w:pStyle w:val="11"/>
        <w:numPr>
          <w:ilvl w:val="0"/>
          <w:numId w:val="2"/>
        </w:numPr>
        <w:tabs>
          <w:tab w:val="left" w:pos="414"/>
        </w:tabs>
        <w:spacing w:before="0" w:after="0" w:line="362" w:lineRule="auto"/>
        <w:ind w:left="120" w:right="560" w:firstLine="0"/>
        <w:jc w:val="both"/>
        <w:rPr>
          <w:sz w:val="28"/>
        </w:rPr>
      </w:pPr>
      <w:r>
        <w:rPr>
          <w:sz w:val="28"/>
        </w:rPr>
        <w:t>A fault diagnosis method for the distillation column is proposed on the</w:t>
      </w:r>
      <w:r>
        <w:rPr>
          <w:spacing w:val="1"/>
          <w:sz w:val="28"/>
        </w:rPr>
        <w:t xml:space="preserve"> </w:t>
      </w:r>
      <w:r>
        <w:rPr>
          <w:sz w:val="28"/>
        </w:rPr>
        <w:t>basis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8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techniques.</w:t>
      </w:r>
    </w:p>
    <w:p>
      <w:pPr>
        <w:pStyle w:val="11"/>
        <w:numPr>
          <w:ilvl w:val="0"/>
          <w:numId w:val="2"/>
        </w:numPr>
        <w:tabs>
          <w:tab w:val="left" w:pos="448"/>
        </w:tabs>
        <w:spacing w:before="0" w:after="0" w:line="360" w:lineRule="auto"/>
        <w:ind w:left="120" w:right="556" w:firstLine="0"/>
        <w:jc w:val="both"/>
        <w:rPr>
          <w:sz w:val="28"/>
        </w:rPr>
      </w:pPr>
      <w:r>
        <w:rPr>
          <w:sz w:val="28"/>
        </w:rPr>
        <w:t>A multiple kernel support vector machine (MK-SVM) is constructed</w:t>
      </w:r>
      <w:r>
        <w:rPr>
          <w:spacing w:val="1"/>
          <w:sz w:val="28"/>
        </w:rPr>
        <w:t xml:space="preserve"> </w:t>
      </w:r>
      <w:r>
        <w:rPr>
          <w:sz w:val="28"/>
        </w:rPr>
        <w:t>for the recognition of normal and fault classes to classify the novel faults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distillation</w:t>
      </w:r>
      <w:r>
        <w:rPr>
          <w:spacing w:val="-1"/>
          <w:sz w:val="28"/>
        </w:rPr>
        <w:t xml:space="preserve"> </w:t>
      </w:r>
      <w:r>
        <w:rPr>
          <w:sz w:val="28"/>
        </w:rPr>
        <w:t>column.</w:t>
      </w:r>
    </w:p>
    <w:p>
      <w:pPr>
        <w:pStyle w:val="5"/>
      </w:pPr>
      <w:bookmarkStart w:id="16" w:name="Outcome:"/>
      <w:bookmarkEnd w:id="16"/>
      <w:r>
        <w:t>Outcome:</w:t>
      </w:r>
    </w:p>
    <w:p>
      <w:pPr>
        <w:pStyle w:val="8"/>
        <w:spacing w:before="148" w:line="360" w:lineRule="auto"/>
        <w:ind w:left="120" w:right="555"/>
        <w:jc w:val="both"/>
        <w:rPr>
          <w:sz w:val="24"/>
        </w:rPr>
      </w:pPr>
      <w:r>
        <w:t>This paper proposed a diagnostic system based on multikernel support</w:t>
      </w:r>
      <w:r>
        <w:rPr>
          <w:spacing w:val="1"/>
        </w:rPr>
        <w:t xml:space="preserve"> </w:t>
      </w:r>
      <w:r>
        <w:t>vector machines. In this work, the application of SVM is presented for</w:t>
      </w:r>
      <w:r>
        <w:rPr>
          <w:spacing w:val="1"/>
        </w:rPr>
        <w:t xml:space="preserve"> </w:t>
      </w:r>
      <w:r>
        <w:t>fault diagnosis in the distillation column. For the specific type of faults</w:t>
      </w:r>
      <w:r>
        <w:rPr>
          <w:spacing w:val="1"/>
        </w:rPr>
        <w:t xml:space="preserve"> </w:t>
      </w:r>
      <w:r>
        <w:t>SVM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better classification</w:t>
      </w:r>
      <w:r>
        <w:rPr>
          <w:spacing w:val="-1"/>
        </w:rPr>
        <w:t xml:space="preserve"> </w:t>
      </w:r>
      <w:r>
        <w:t>accuracy</w:t>
      </w:r>
      <w:r>
        <w:rPr>
          <w:sz w:val="24"/>
        </w:rPr>
        <w:t>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spacing w:before="6"/>
        <w:rPr>
          <w:sz w:val="19"/>
        </w:rPr>
      </w:pPr>
    </w:p>
    <w:p>
      <w:pPr>
        <w:pStyle w:val="11"/>
        <w:numPr>
          <w:ilvl w:val="0"/>
          <w:numId w:val="2"/>
        </w:numPr>
        <w:tabs>
          <w:tab w:val="left" w:pos="649"/>
        </w:tabs>
        <w:spacing w:before="88" w:after="0" w:line="360" w:lineRule="auto"/>
        <w:ind w:left="120" w:right="544" w:firstLine="0"/>
        <w:jc w:val="both"/>
        <w:rPr>
          <w:b/>
          <w:sz w:val="32"/>
        </w:rPr>
      </w:pPr>
      <w:r>
        <w:rPr>
          <w:b/>
          <w:sz w:val="32"/>
        </w:rPr>
        <w:t>Big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approach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batch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process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monitoring: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Simultaneous fault detection and diagnosis using nonlinear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support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vector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machine-based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feature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selection</w:t>
      </w:r>
    </w:p>
    <w:p>
      <w:pPr>
        <w:pStyle w:val="5"/>
        <w:spacing w:before="322"/>
      </w:pPr>
      <w:bookmarkStart w:id="17" w:name="Abstract: (1)"/>
      <w:bookmarkEnd w:id="17"/>
      <w:r>
        <w:t>Abstract:</w:t>
      </w:r>
    </w:p>
    <w:p>
      <w:pPr>
        <w:pStyle w:val="8"/>
        <w:spacing w:before="153" w:line="360" w:lineRule="auto"/>
        <w:ind w:left="120" w:right="537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monitoring in batch processes. This paper have proposed to exploit high</w:t>
      </w:r>
      <w:r>
        <w:rPr>
          <w:spacing w:val="1"/>
        </w:rPr>
        <w:t xml:space="preserve"> </w:t>
      </w:r>
      <w:r>
        <w:t>dimensional process data with nonlinear Support Vector Machine-based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informative process measurements for accurate and simultaneous fault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diagnosis.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0"/>
        </w:rPr>
        <w:t>an</w:t>
      </w:r>
      <w:r>
        <w:rPr>
          <w:spacing w:val="1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benchmark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describing</w:t>
      </w:r>
      <w:r>
        <w:rPr>
          <w:spacing w:val="-67"/>
        </w:rPr>
        <w:t xml:space="preserve"> </w:t>
      </w:r>
      <w:r>
        <w:t>22,200</w:t>
      </w:r>
      <w:r>
        <w:rPr>
          <w:spacing w:val="1"/>
        </w:rPr>
        <w:t xml:space="preserve"> </w:t>
      </w:r>
      <w:r>
        <w:t>batches</w:t>
      </w:r>
      <w:r>
        <w:rPr>
          <w:spacing w:val="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15</w:t>
      </w:r>
      <w:r>
        <w:rPr>
          <w:spacing w:val="7"/>
        </w:rPr>
        <w:t xml:space="preserve"> </w:t>
      </w:r>
      <w:r>
        <w:t>faults.</w:t>
      </w:r>
    </w:p>
    <w:p>
      <w:pPr>
        <w:pStyle w:val="5"/>
        <w:spacing w:before="11"/>
      </w:pPr>
      <w:bookmarkStart w:id="18" w:name="Methodology: (1)"/>
      <w:bookmarkEnd w:id="18"/>
      <w:r>
        <w:t>Methodology:</w:t>
      </w:r>
    </w:p>
    <w:p>
      <w:pPr>
        <w:pStyle w:val="8"/>
        <w:spacing w:before="153" w:line="360" w:lineRule="auto"/>
        <w:ind w:left="120" w:right="569"/>
      </w:pPr>
      <w:r>
        <w:t>The proposed paper consists of two phases: (i) Offline phase includes the</w:t>
      </w:r>
      <w:r>
        <w:rPr>
          <w:spacing w:val="-67"/>
        </w:rPr>
        <w:t xml:space="preserve"> </w:t>
      </w:r>
      <w:r>
        <w:t>formulation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fault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time-specific</w:t>
      </w:r>
      <w:r>
        <w:rPr>
          <w:spacing w:val="27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fault</w:t>
      </w:r>
      <w:r>
        <w:rPr>
          <w:spacing w:val="6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diagnosis</w:t>
      </w:r>
      <w:r>
        <w:rPr>
          <w:spacing w:val="22"/>
        </w:rPr>
        <w:t xml:space="preserve"> </w:t>
      </w:r>
      <w:r>
        <w:t>via</w:t>
      </w:r>
      <w:r>
        <w:rPr>
          <w:spacing w:val="21"/>
        </w:rPr>
        <w:t xml:space="preserve"> </w:t>
      </w:r>
      <w:r>
        <w:t>historical</w:t>
      </w:r>
      <w:r>
        <w:rPr>
          <w:spacing w:val="17"/>
        </w:rPr>
        <w:t xml:space="preserve"> </w:t>
      </w:r>
      <w:r>
        <w:t>signal</w:t>
      </w:r>
      <w:r>
        <w:rPr>
          <w:spacing w:val="15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optimization</w:t>
      </w:r>
      <w:r>
        <w:rPr>
          <w:spacing w:val="-67"/>
        </w:rPr>
        <w:t xml:space="preserve"> </w:t>
      </w:r>
      <w:r>
        <w:t>backed feature selection algorithm is used. (ii) Online phase monitors</w:t>
      </w:r>
      <w:r>
        <w:rPr>
          <w:spacing w:val="1"/>
        </w:rPr>
        <w:t xml:space="preserve"> </w:t>
      </w:r>
      <w:r>
        <w:t>ongoing batches</w:t>
      </w:r>
      <w:r>
        <w:rPr>
          <w:spacing w:val="1"/>
        </w:rPr>
        <w:t xml:space="preserve"> </w:t>
      </w:r>
      <w:r>
        <w:t>in realtime</w:t>
      </w:r>
      <w:r>
        <w:rPr>
          <w:spacing w:val="1"/>
        </w:rPr>
        <w:t xml:space="preserve"> </w:t>
      </w:r>
      <w:r>
        <w:t>by using the fault and time-specific models.</w:t>
      </w:r>
      <w:r>
        <w:rPr>
          <w:spacing w:val="-6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phases,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re-organized</w:t>
      </w:r>
      <w:r>
        <w:rPr>
          <w:spacing w:val="-3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processed.</w:t>
      </w:r>
    </w:p>
    <w:p>
      <w:pPr>
        <w:pStyle w:val="5"/>
        <w:spacing w:before="8"/>
      </w:pPr>
      <w:bookmarkStart w:id="19" w:name="Outcome: (1)"/>
      <w:bookmarkEnd w:id="19"/>
      <w:r>
        <w:t>Outcome:</w:t>
      </w:r>
    </w:p>
    <w:p>
      <w:pPr>
        <w:pStyle w:val="8"/>
        <w:spacing w:before="153" w:line="360" w:lineRule="auto"/>
        <w:ind w:left="120" w:right="551"/>
        <w:jc w:val="both"/>
      </w:pPr>
      <w:r>
        <w:t>The implementation of the end-models as an online decision support tool</w:t>
      </w:r>
      <w:r>
        <w:rPr>
          <w:spacing w:val="1"/>
        </w:rPr>
        <w:t xml:space="preserve"> </w:t>
      </w:r>
      <w:r>
        <w:t>as proposed in this paper can enable early intervention to the process to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fault,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measurements to diagnose the detected fault, and possibly guide for the</w:t>
      </w:r>
      <w:r>
        <w:rPr>
          <w:spacing w:val="1"/>
        </w:rPr>
        <w:t xml:space="preserve"> </w:t>
      </w:r>
      <w:r>
        <w:t>optimal sensor placement. The paper have focused on training 2-class</w:t>
      </w:r>
      <w:r>
        <w:rPr>
          <w:spacing w:val="1"/>
        </w:rPr>
        <w:t xml:space="preserve"> </w:t>
      </w:r>
      <w:r>
        <w:t>models where one can access historical and/or simulation-based process</w:t>
      </w:r>
      <w:r>
        <w:rPr>
          <w:spacing w:val="1"/>
        </w:rPr>
        <w:t xml:space="preserve"> </w:t>
      </w:r>
      <w:r>
        <w:t>data.</w:t>
      </w:r>
    </w:p>
    <w:p>
      <w:pPr>
        <w:spacing w:after="0" w:line="360" w:lineRule="auto"/>
        <w:jc w:val="both"/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840"/>
          <w:tab w:val="left" w:pos="841"/>
          <w:tab w:val="left" w:pos="1882"/>
          <w:tab w:val="left" w:pos="2853"/>
          <w:tab w:val="left" w:pos="3933"/>
          <w:tab w:val="left" w:pos="5258"/>
          <w:tab w:val="left" w:pos="5911"/>
          <w:tab w:val="left" w:pos="7688"/>
        </w:tabs>
        <w:spacing w:before="256" w:after="0" w:line="360" w:lineRule="auto"/>
        <w:ind w:left="120" w:right="558" w:firstLine="0"/>
        <w:jc w:val="left"/>
      </w:pPr>
      <w:bookmarkStart w:id="20" w:name="4. Using SVM Based Method for Equipment "/>
      <w:bookmarkEnd w:id="20"/>
      <w:bookmarkStart w:id="21" w:name="4. Using SVM Based Method for Equipment "/>
      <w:bookmarkEnd w:id="21"/>
      <w:r>
        <w:t>Using</w:t>
      </w:r>
      <w:r>
        <w:tab/>
      </w:r>
      <w:r>
        <w:t>SVM</w:t>
      </w:r>
      <w:r>
        <w:tab/>
      </w:r>
      <w:r>
        <w:t>Based</w:t>
      </w:r>
      <w:r>
        <w:tab/>
      </w:r>
      <w:r>
        <w:t>Method</w:t>
      </w:r>
      <w:r>
        <w:tab/>
      </w:r>
      <w:r>
        <w:t>for</w:t>
      </w:r>
      <w:r>
        <w:tab/>
      </w:r>
      <w:r>
        <w:t>Equipment</w:t>
      </w:r>
      <w:r>
        <w:tab/>
      </w:r>
      <w:r>
        <w:rPr>
          <w:spacing w:val="-1"/>
        </w:rPr>
        <w:t>Fault</w:t>
      </w:r>
      <w:r>
        <w:rPr>
          <w:spacing w:val="-7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Thermal Power</w:t>
      </w:r>
      <w:r>
        <w:rPr>
          <w:spacing w:val="-1"/>
        </w:rPr>
        <w:t xml:space="preserve"> </w:t>
      </w:r>
      <w:r>
        <w:t>Plant</w:t>
      </w:r>
    </w:p>
    <w:p>
      <w:pPr>
        <w:pStyle w:val="8"/>
        <w:spacing w:before="11"/>
        <w:rPr>
          <w:b/>
          <w:sz w:val="47"/>
        </w:rPr>
      </w:pPr>
    </w:p>
    <w:p>
      <w:pPr>
        <w:pStyle w:val="5"/>
      </w:pPr>
      <w:bookmarkStart w:id="22" w:name="Abstract:"/>
      <w:bookmarkEnd w:id="22"/>
      <w:r>
        <w:t>Abstract:</w:t>
      </w:r>
    </w:p>
    <w:p>
      <w:pPr>
        <w:pStyle w:val="8"/>
        <w:spacing w:before="153" w:line="360" w:lineRule="auto"/>
        <w:ind w:left="120" w:right="532"/>
        <w:jc w:val="both"/>
      </w:pPr>
      <w:r>
        <w:t>This work proposes a support vector machines (SVM) based model which</w:t>
      </w:r>
      <w:r>
        <w:rPr>
          <w:spacing w:val="-67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failures</w:t>
      </w:r>
      <w:r>
        <w:rPr>
          <w:spacing w:val="7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turbines in thermal power facilities. Finally, a real case from a thermal</w:t>
      </w:r>
      <w:r>
        <w:rPr>
          <w:spacing w:val="1"/>
        </w:rPr>
        <w:t xml:space="preserve"> </w:t>
      </w:r>
      <w:r>
        <w:t>power</w:t>
      </w:r>
      <w:r>
        <w:rPr>
          <w:spacing w:val="70"/>
        </w:rPr>
        <w:t xml:space="preserve"> </w:t>
      </w:r>
      <w:r>
        <w:t>plant is provided to evaluate the effectiveness of the proposed</w:t>
      </w:r>
      <w:r>
        <w:rPr>
          <w:spacing w:val="1"/>
        </w:rPr>
        <w:t xml:space="preserve"> </w:t>
      </w:r>
      <w:r>
        <w:t>SVM</w:t>
      </w:r>
      <w:r>
        <w:rPr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model.</w:t>
      </w:r>
    </w:p>
    <w:p>
      <w:pPr>
        <w:pStyle w:val="5"/>
        <w:spacing w:before="1"/>
        <w:rPr>
          <w:b w:val="0"/>
        </w:rPr>
      </w:pPr>
      <w:bookmarkStart w:id="23" w:name="Methodology:"/>
      <w:bookmarkEnd w:id="23"/>
      <w:r>
        <w:t>Methodology</w:t>
      </w:r>
      <w:r>
        <w:rPr>
          <w:b w:val="0"/>
        </w:rPr>
        <w:t>:</w:t>
      </w:r>
    </w:p>
    <w:p>
      <w:pPr>
        <w:pStyle w:val="8"/>
        <w:spacing w:before="158" w:line="360" w:lineRule="auto"/>
        <w:ind w:left="120" w:right="544"/>
        <w:jc w:val="both"/>
      </w:pPr>
      <w:r>
        <w:t>Here first step</w:t>
      </w:r>
      <w:r>
        <w:rPr>
          <w:spacing w:val="70"/>
        </w:rPr>
        <w:t xml:space="preserve"> </w:t>
      </w:r>
      <w:r>
        <w:t>of model is to identify the monitoring parameters which</w:t>
      </w:r>
      <w:r>
        <w:rPr>
          <w:spacing w:val="1"/>
        </w:rPr>
        <w:t xml:space="preserve"> </w:t>
      </w:r>
      <w:r>
        <w:t>are related to turbine failure detection. The condition attributes (inputs)</w:t>
      </w:r>
      <w:r>
        <w:rPr>
          <w:spacing w:val="1"/>
        </w:rPr>
        <w:t xml:space="preserve"> </w:t>
      </w:r>
      <w:r>
        <w:t>and the decision attribute (output) could be confirmed in step 1. Step 2 is</w:t>
      </w:r>
      <w:r>
        <w:rPr>
          <w:spacing w:val="1"/>
        </w:rPr>
        <w:t xml:space="preserve"> </w:t>
      </w:r>
      <w:r>
        <w:t>data preparing phase. In this step, collected data should be prepared for</w:t>
      </w:r>
      <w:r>
        <w:rPr>
          <w:spacing w:val="1"/>
        </w:rPr>
        <w:t xml:space="preserve"> </w:t>
      </w:r>
      <w:r>
        <w:t>implementing feature selection and constructing classifiers. In step 3, two</w:t>
      </w:r>
      <w:r>
        <w:rPr>
          <w:spacing w:val="-67"/>
        </w:rPr>
        <w:t xml:space="preserve"> </w:t>
      </w:r>
      <w:r>
        <w:t>feature selection techniques including correlation analysis and decision</w:t>
      </w:r>
      <w:r>
        <w:rPr>
          <w:spacing w:val="1"/>
        </w:rPr>
        <w:t xml:space="preserve"> </w:t>
      </w:r>
      <w:r>
        <w:t>tree have been utilized to reduce dimension of input data. Next, the major</w:t>
      </w:r>
      <w:r>
        <w:rPr>
          <w:spacing w:val="1"/>
        </w:rPr>
        <w:t xml:space="preserve"> </w:t>
      </w:r>
      <w:r>
        <w:t>task in step 4 is to build a SVM classifier including selecting kernel</w:t>
      </w:r>
      <w:r>
        <w:rPr>
          <w:spacing w:val="1"/>
        </w:rPr>
        <w:t xml:space="preserve"> </w:t>
      </w:r>
      <w:r>
        <w:t>function, finding optimal parameter settings and training SVM. Finally</w:t>
      </w:r>
      <w:r>
        <w:rPr>
          <w:spacing w:val="1"/>
        </w:rPr>
        <w:t xml:space="preserve"> </w:t>
      </w:r>
      <w:r>
        <w:t>here, they</w:t>
      </w:r>
      <w:r>
        <w:rPr>
          <w:spacing w:val="70"/>
        </w:rPr>
        <w:t xml:space="preserve"> </w:t>
      </w:r>
      <w:r>
        <w:t>have used a testing data to validate the effectiveness of the</w:t>
      </w:r>
      <w:r>
        <w:rPr>
          <w:spacing w:val="1"/>
        </w:rPr>
        <w:t xml:space="preserve"> </w:t>
      </w:r>
      <w:r>
        <w:t>built SVM</w:t>
      </w:r>
      <w:r>
        <w:rPr>
          <w:spacing w:val="5"/>
        </w:rPr>
        <w:t xml:space="preserve"> </w:t>
      </w:r>
      <w:r>
        <w:t>classifier.</w:t>
      </w:r>
    </w:p>
    <w:p>
      <w:pPr>
        <w:pStyle w:val="5"/>
        <w:spacing w:before="12"/>
      </w:pPr>
      <w:bookmarkStart w:id="24" w:name="Outcome:"/>
      <w:bookmarkEnd w:id="24"/>
      <w:r>
        <w:t>Outcome:</w:t>
      </w:r>
    </w:p>
    <w:p>
      <w:pPr>
        <w:pStyle w:val="8"/>
        <w:spacing w:before="153" w:line="360" w:lineRule="auto"/>
        <w:ind w:left="120" w:right="560"/>
        <w:jc w:val="both"/>
      </w:pPr>
      <w:r>
        <w:t>In this proposed work a real-world data from a thermal power company</w:t>
      </w:r>
      <w:r>
        <w:rPr>
          <w:spacing w:val="1"/>
        </w:rPr>
        <w:t xml:space="preserve"> </w:t>
      </w:r>
      <w:r>
        <w:t>has been employed to evaluate the effectiveness of model. By comparing</w:t>
      </w:r>
      <w:r>
        <w:rPr>
          <w:spacing w:val="1"/>
        </w:rPr>
        <w:t xml:space="preserve"> </w:t>
      </w:r>
      <w:r>
        <w:t>various ML algorithms, experimental results indicated the performance of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SVM</w:t>
      </w:r>
      <w:r>
        <w:rPr>
          <w:spacing w:val="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BPN</w:t>
      </w:r>
      <w:r>
        <w:rPr>
          <w:spacing w:val="-6"/>
        </w:rPr>
        <w:t xml:space="preserve"> </w:t>
      </w:r>
      <w:r>
        <w:t>and LDA.</w:t>
      </w:r>
    </w:p>
    <w:p>
      <w:pPr>
        <w:spacing w:after="0" w:line="360" w:lineRule="auto"/>
        <w:jc w:val="both"/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841"/>
        </w:tabs>
        <w:spacing w:before="256" w:after="0" w:line="360" w:lineRule="auto"/>
        <w:ind w:left="120" w:right="552" w:firstLine="0"/>
        <w:jc w:val="both"/>
      </w:pPr>
      <w:bookmarkStart w:id="25" w:name="5. Wiener-Neural-Network-Based Modeling "/>
      <w:bookmarkEnd w:id="25"/>
      <w:bookmarkStart w:id="26" w:name="5. Wiener-Neural-Network-Based Modeling "/>
      <w:bookmarkEnd w:id="26"/>
      <w:r>
        <w:t>Wiener-Neural-Network-Based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Generalized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Laboratory-Scale</w:t>
      </w:r>
      <w:r>
        <w:rPr>
          <w:spacing w:val="-7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Reactor.</w:t>
      </w:r>
    </w:p>
    <w:p>
      <w:pPr>
        <w:pStyle w:val="8"/>
        <w:spacing w:before="8"/>
        <w:rPr>
          <w:b/>
          <w:sz w:val="31"/>
        </w:rPr>
      </w:pPr>
    </w:p>
    <w:p>
      <w:pPr>
        <w:pStyle w:val="5"/>
      </w:pPr>
      <w:bookmarkStart w:id="27" w:name="Abstract:"/>
      <w:bookmarkEnd w:id="27"/>
      <w:r>
        <w:t>Abstract:</w:t>
      </w:r>
    </w:p>
    <w:p>
      <w:pPr>
        <w:pStyle w:val="8"/>
        <w:spacing w:before="153" w:line="360" w:lineRule="auto"/>
        <w:ind w:left="120" w:right="544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WNN-based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reactor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 input−output data set. The input is feed given to the reactor, and</w:t>
      </w:r>
      <w:r>
        <w:rPr>
          <w:spacing w:val="1"/>
        </w:rPr>
        <w:t xml:space="preserve"> </w:t>
      </w:r>
      <w:r>
        <w:t>the reactor temperature needs to be maintained in line with the optimal</w:t>
      </w:r>
      <w:r>
        <w:rPr>
          <w:spacing w:val="1"/>
        </w:rPr>
        <w:t xml:space="preserve"> </w:t>
      </w:r>
      <w:r>
        <w:t>profile.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efficiently track the</w:t>
      </w:r>
      <w:r>
        <w:rPr>
          <w:spacing w:val="1"/>
        </w:rPr>
        <w:t xml:space="preserve"> </w:t>
      </w:r>
      <w:r>
        <w:t>nonlinear temperature</w:t>
      </w:r>
      <w:r>
        <w:rPr>
          <w:spacing w:val="1"/>
        </w:rPr>
        <w:t xml:space="preserve"> </w:t>
      </w:r>
      <w:r>
        <w:t>profile that is provided</w:t>
      </w:r>
      <w:r>
        <w:rPr>
          <w:spacing w:val="7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generalized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reactor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profile.</w:t>
      </w:r>
    </w:p>
    <w:p>
      <w:pPr>
        <w:pStyle w:val="5"/>
        <w:spacing w:before="6"/>
        <w:rPr>
          <w:b w:val="0"/>
        </w:rPr>
      </w:pPr>
      <w:bookmarkStart w:id="28" w:name="Methodology:"/>
      <w:bookmarkEnd w:id="28"/>
      <w:r>
        <w:t>Methodology</w:t>
      </w:r>
      <w:r>
        <w:rPr>
          <w:b w:val="0"/>
        </w:rPr>
        <w:t>:</w:t>
      </w:r>
    </w:p>
    <w:p>
      <w:pPr>
        <w:pStyle w:val="8"/>
        <w:spacing w:before="158" w:line="360" w:lineRule="auto"/>
        <w:ind w:left="120" w:right="569"/>
      </w:pPr>
      <w:r>
        <w:t>The aim is to initially find the weights for the Wiener neural network that</w:t>
      </w:r>
      <w:r>
        <w:rPr>
          <w:spacing w:val="-67"/>
        </w:rPr>
        <w:t xml:space="preserve"> </w:t>
      </w:r>
      <w:r>
        <w:t>successfully</w:t>
      </w:r>
      <w:r>
        <w:rPr>
          <w:spacing w:val="5"/>
        </w:rPr>
        <w:t xml:space="preserve"> </w:t>
      </w:r>
      <w:r>
        <w:t>track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temperature</w:t>
      </w:r>
      <w:r>
        <w:rPr>
          <w:spacing w:val="7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-3"/>
        </w:rPr>
        <w:t xml:space="preserve"> </w:t>
      </w:r>
      <w:r>
        <w:t>Secondly, the</w:t>
      </w:r>
      <w:r>
        <w:rPr>
          <w:spacing w:val="-4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obtained from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GPC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track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arbitrary</w:t>
      </w:r>
      <w:r>
        <w:rPr>
          <w:spacing w:val="47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t>point</w:t>
      </w:r>
      <w:r>
        <w:rPr>
          <w:spacing w:val="39"/>
        </w:rPr>
        <w:t xml:space="preserve"> </w:t>
      </w:r>
      <w:r>
        <w:t>profile.</w:t>
      </w:r>
      <w:r>
        <w:rPr>
          <w:spacing w:val="4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results</w:t>
      </w:r>
      <w:r>
        <w:rPr>
          <w:spacing w:val="43"/>
        </w:rPr>
        <w:t xml:space="preserve"> </w:t>
      </w:r>
      <w:r>
        <w:t>section</w:t>
      </w:r>
      <w:r>
        <w:rPr>
          <w:spacing w:val="3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40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parts.</w:t>
      </w:r>
      <w:r>
        <w:rPr>
          <w:spacing w:val="25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Part</w:t>
      </w:r>
      <w:r>
        <w:rPr>
          <w:spacing w:val="22"/>
        </w:rPr>
        <w:t xml:space="preserve"> </w:t>
      </w:r>
      <w:r>
        <w:t>consists</w:t>
      </w:r>
      <w:r>
        <w:rPr>
          <w:spacing w:val="2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obtained</w:t>
      </w:r>
      <w:r>
        <w:rPr>
          <w:spacing w:val="23"/>
        </w:rPr>
        <w:t xml:space="preserve"> </w:t>
      </w:r>
      <w:r>
        <w:t>during</w:t>
      </w:r>
      <w:r>
        <w:rPr>
          <w:spacing w:val="-67"/>
        </w:rPr>
        <w:t xml:space="preserve"> </w:t>
      </w:r>
      <w:r>
        <w:t>the modeling of the batch reactor to satisfactorily track the data set</w:t>
      </w:r>
      <w:r>
        <w:rPr>
          <w:spacing w:val="1"/>
        </w:rPr>
        <w:t xml:space="preserve"> </w:t>
      </w:r>
      <w:r>
        <w:t>temperature</w:t>
      </w:r>
      <w:r>
        <w:rPr>
          <w:spacing w:val="36"/>
        </w:rPr>
        <w:t xml:space="preserve"> </w:t>
      </w:r>
      <w:r>
        <w:t>profile.</w:t>
      </w:r>
      <w:r>
        <w:rPr>
          <w:spacing w:val="23"/>
        </w:rPr>
        <w:t xml:space="preserve"> </w:t>
      </w:r>
      <w:r>
        <w:t>Second</w:t>
      </w:r>
      <w:r>
        <w:rPr>
          <w:spacing w:val="21"/>
        </w:rPr>
        <w:t xml:space="preserve"> </w:t>
      </w:r>
      <w:r>
        <w:t>Part,</w:t>
      </w:r>
      <w:r>
        <w:rPr>
          <w:spacing w:val="22"/>
        </w:rPr>
        <w:t xml:space="preserve"> </w:t>
      </w:r>
      <w:r>
        <w:t>consists</w:t>
      </w:r>
      <w:r>
        <w:rPr>
          <w:spacing w:val="2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results</w:t>
      </w:r>
      <w:r>
        <w:rPr>
          <w:spacing w:val="22"/>
        </w:rPr>
        <w:t xml:space="preserve"> </w:t>
      </w:r>
      <w:r>
        <w:t>obtained</w:t>
      </w:r>
      <w:r>
        <w:rPr>
          <w:spacing w:val="2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generalized</w:t>
      </w:r>
      <w:r>
        <w:rPr>
          <w:spacing w:val="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controller.</w:t>
      </w:r>
    </w:p>
    <w:p>
      <w:pPr>
        <w:pStyle w:val="5"/>
        <w:spacing w:before="7"/>
      </w:pPr>
      <w:bookmarkStart w:id="29" w:name="Outcome:"/>
      <w:bookmarkEnd w:id="29"/>
      <w:r>
        <w:t>Outcome:</w:t>
      </w:r>
    </w:p>
    <w:p>
      <w:pPr>
        <w:pStyle w:val="8"/>
        <w:spacing w:before="158" w:line="357" w:lineRule="auto"/>
        <w:ind w:left="120" w:right="548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WNN</w:t>
      </w:r>
      <w:r>
        <w:rPr>
          <w:spacing w:val="1"/>
        </w:rPr>
        <w:t xml:space="preserve"> </w:t>
      </w:r>
      <w:r>
        <w:t>prediction based controllers, one can be able to maintain the 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thermal</w:t>
      </w:r>
      <w:r>
        <w:rPr>
          <w:spacing w:val="1"/>
        </w:rPr>
        <w:t xml:space="preserve"> </w:t>
      </w:r>
      <w:r>
        <w:t>runaway.Support</w:t>
      </w:r>
      <w:r>
        <w:rPr>
          <w:spacing w:val="14"/>
        </w:rPr>
        <w:t xml:space="preserve"> </w:t>
      </w:r>
      <w:r>
        <w:t>Vector</w:t>
      </w:r>
      <w:r>
        <w:rPr>
          <w:spacing w:val="13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increase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productive</w:t>
      </w:r>
    </w:p>
    <w:p>
      <w:pPr>
        <w:pStyle w:val="8"/>
        <w:spacing w:before="2"/>
        <w:ind w:left="120"/>
      </w:pPr>
      <w:r>
        <w:t>outcome.</w:t>
      </w:r>
    </w:p>
    <w:p>
      <w:pPr>
        <w:spacing w:after="0"/>
        <w:sectPr>
          <w:pgSz w:w="11920" w:h="16840"/>
          <w:pgMar w:top="1420" w:right="1260" w:bottom="140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2"/>
        <w:spacing w:before="253" w:line="360" w:lineRule="auto"/>
        <w:ind w:left="3155" w:right="3588" w:hanging="4"/>
      </w:pPr>
      <w:bookmarkStart w:id="30" w:name="Chapter 3 Methodology"/>
      <w:bookmarkEnd w:id="30"/>
      <w:r>
        <w:t>Chapter 3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</w:p>
    <w:p>
      <w:pPr>
        <w:pStyle w:val="5"/>
        <w:spacing w:before="230"/>
      </w:pPr>
      <w:bookmarkStart w:id="31" w:name="3.1 Support Vector Machine"/>
      <w:bookmarkEnd w:id="31"/>
      <w:r>
        <w:rPr>
          <w:spacing w:val="-1"/>
        </w:rPr>
        <w:t>3.1</w:t>
      </w:r>
      <w:r>
        <w:rPr>
          <w:spacing w:val="-17"/>
        </w:rPr>
        <w:t xml:space="preserve"> </w:t>
      </w:r>
      <w:r>
        <w:rPr>
          <w:spacing w:val="-1"/>
        </w:rPr>
        <w:t>Support</w:t>
      </w:r>
      <w:r>
        <w:rPr>
          <w:spacing w:val="-11"/>
        </w:rPr>
        <w:t xml:space="preserve"> </w:t>
      </w:r>
      <w:r>
        <w:rPr>
          <w:spacing w:val="-1"/>
        </w:rPr>
        <w:t>Vector</w:t>
      </w:r>
      <w:r>
        <w:rPr>
          <w:spacing w:val="-10"/>
        </w:rPr>
        <w:t xml:space="preserve"> </w:t>
      </w:r>
      <w:r>
        <w:t>Machine</w:t>
      </w:r>
    </w:p>
    <w:p>
      <w:pPr>
        <w:pStyle w:val="8"/>
        <w:spacing w:before="6"/>
        <w:rPr>
          <w:b/>
          <w:sz w:val="27"/>
        </w:rPr>
      </w:pPr>
    </w:p>
    <w:p>
      <w:pPr>
        <w:pStyle w:val="8"/>
        <w:spacing w:before="1" w:line="360" w:lineRule="auto"/>
        <w:ind w:left="120" w:right="556"/>
        <w:jc w:val="both"/>
      </w:pPr>
      <w:r>
        <w:t>A Support Vector Machine (SVM) is a powerful and versatile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 well-suited for classification problems and is known for its</w:t>
      </w:r>
      <w:r>
        <w:rPr>
          <w:spacing w:val="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linear and</w:t>
      </w:r>
      <w:r>
        <w:rPr>
          <w:spacing w:val="1"/>
        </w:rPr>
        <w:t xml:space="preserve"> </w:t>
      </w:r>
      <w:r>
        <w:t>non-linear</w:t>
      </w:r>
      <w:r>
        <w:rPr>
          <w:spacing w:val="5"/>
        </w:rPr>
        <w:t xml:space="preserve"> </w:t>
      </w:r>
      <w:r>
        <w:t>data.</w:t>
      </w:r>
    </w:p>
    <w:p>
      <w:pPr>
        <w:pStyle w:val="8"/>
        <w:spacing w:before="3" w:line="360" w:lineRule="auto"/>
        <w:ind w:left="120" w:right="546"/>
        <w:jc w:val="both"/>
      </w:pPr>
      <w:r>
        <w:rPr>
          <w:b/>
        </w:rPr>
        <w:t xml:space="preserve">Binary Classification: </w:t>
      </w:r>
      <w:r>
        <w:t>SVM is primarily used for binary classification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 is</w:t>
      </w:r>
      <w:r>
        <w:rPr>
          <w:spacing w:val="1"/>
        </w:rPr>
        <w:t xml:space="preserve"> </w:t>
      </w:r>
      <w:r>
        <w:t>to separate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into</w:t>
      </w:r>
      <w:r>
        <w:rPr>
          <w:spacing w:val="70"/>
        </w:rPr>
        <w:t xml:space="preserve"> </w:t>
      </w:r>
      <w:r>
        <w:t>one of two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However, it can be extended to</w:t>
      </w:r>
      <w:r>
        <w:rPr>
          <w:spacing w:val="1"/>
        </w:rPr>
        <w:t xml:space="preserve"> </w:t>
      </w:r>
      <w:r>
        <w:t>handle</w:t>
      </w:r>
      <w:r>
        <w:rPr>
          <w:spacing w:val="70"/>
        </w:rPr>
        <w:t xml:space="preserve"> </w:t>
      </w:r>
      <w:r>
        <w:t>multi-class classification</w:t>
      </w:r>
      <w:r>
        <w:rPr>
          <w:spacing w:val="-6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well.</w:t>
      </w:r>
    </w:p>
    <w:p>
      <w:pPr>
        <w:pStyle w:val="8"/>
        <w:spacing w:line="355" w:lineRule="auto"/>
        <w:ind w:left="120" w:right="553"/>
        <w:jc w:val="both"/>
        <w:rPr>
          <w:rFonts w:ascii="Franklin Gothic Medium"/>
        </w:rPr>
      </w:pPr>
      <w:r>
        <w:rPr>
          <w:b/>
        </w:rPr>
        <w:t xml:space="preserve">Hyperplane: </w:t>
      </w:r>
      <w:r>
        <w:t>At the core of SVM is the concept of a hyperplane, which is</w:t>
      </w:r>
      <w:r>
        <w:rPr>
          <w:spacing w:val="-6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separates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classes. In a two-dimensional space, a hyperplane is a straight line, while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dimensions,</w:t>
      </w:r>
      <w:r>
        <w:rPr>
          <w:spacing w:val="5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hyperplane</w:t>
      </w:r>
      <w:r>
        <w:rPr>
          <w:rFonts w:ascii="Franklin Gothic Medium"/>
        </w:rPr>
        <w:t>.</w:t>
      </w:r>
    </w:p>
    <w:p>
      <w:pPr>
        <w:pStyle w:val="8"/>
        <w:spacing w:before="6"/>
        <w:rPr>
          <w:rFonts w:ascii="Franklin Gothic Medium"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1927860</wp:posOffset>
            </wp:positionH>
            <wp:positionV relativeFrom="paragraph">
              <wp:posOffset>215900</wp:posOffset>
            </wp:positionV>
            <wp:extent cx="3752215" cy="23164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906" cy="231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1"/>
          <w:numId w:val="3"/>
        </w:numPr>
        <w:tabs>
          <w:tab w:val="left" w:pos="1744"/>
        </w:tabs>
        <w:spacing w:before="157" w:after="0" w:line="240" w:lineRule="auto"/>
        <w:ind w:left="1743" w:right="0" w:hanging="361"/>
        <w:jc w:val="left"/>
        <w:rPr>
          <w:sz w:val="24"/>
        </w:rPr>
      </w:pP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perfect</w:t>
      </w:r>
      <w:r>
        <w:rPr>
          <w:spacing w:val="3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discriminative</w:t>
      </w:r>
      <w:r>
        <w:rPr>
          <w:spacing w:val="-4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spacing w:before="2"/>
        <w:rPr>
          <w:sz w:val="19"/>
        </w:rPr>
      </w:pPr>
    </w:p>
    <w:p>
      <w:pPr>
        <w:pStyle w:val="8"/>
        <w:spacing w:before="87" w:line="360" w:lineRule="auto"/>
        <w:ind w:left="120" w:right="550"/>
        <w:jc w:val="both"/>
      </w:pPr>
      <w:r>
        <w:rPr>
          <w:b/>
        </w:rPr>
        <w:t xml:space="preserve">Margin: </w:t>
      </w:r>
      <w:r>
        <w:t>SVM aims to find the hyperplane that maximizes the margin,</w:t>
      </w:r>
      <w:r>
        <w:rPr>
          <w:spacing w:val="1"/>
        </w:rPr>
        <w:t xml:space="preserve"> </w:t>
      </w:r>
      <w:r>
        <w:t>which is the distance between the hyperplane and the nearest data points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</w:p>
    <w:p>
      <w:pPr>
        <w:pStyle w:val="8"/>
        <w:spacing w:before="9"/>
        <w:rPr>
          <w:sz w:val="27"/>
        </w:rPr>
      </w:pPr>
    </w:p>
    <w:p>
      <w:pPr>
        <w:pStyle w:val="8"/>
        <w:spacing w:line="360" w:lineRule="auto"/>
        <w:ind w:left="120" w:right="549"/>
        <w:jc w:val="both"/>
      </w:pPr>
      <w:r>
        <w:rPr>
          <w:b/>
        </w:rPr>
        <w:t>Support</w:t>
      </w:r>
      <w:r>
        <w:rPr>
          <w:b/>
          <w:spacing w:val="1"/>
        </w:rPr>
        <w:t xml:space="preserve"> </w:t>
      </w:r>
      <w:r>
        <w:rPr>
          <w:b/>
        </w:rPr>
        <w:t>Vectors:</w:t>
      </w:r>
      <w:r>
        <w:rPr>
          <w:b/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hyperplane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placement</w:t>
      </w:r>
      <w:r>
        <w:rPr>
          <w:spacing w:val="3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hyperplane.</w:t>
      </w:r>
      <w:r>
        <w:rPr>
          <w:spacing w:val="32"/>
        </w:rPr>
        <w:t xml:space="preserve"> </w:t>
      </w:r>
      <w:r>
        <w:t>These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points</w:t>
      </w:r>
      <w:r>
        <w:rPr>
          <w:spacing w:val="31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"supporting"</w:t>
      </w:r>
      <w:r>
        <w:rPr>
          <w:spacing w:val="-6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boundary.</w:t>
      </w:r>
    </w:p>
    <w:p>
      <w:pPr>
        <w:pStyle w:val="8"/>
        <w:spacing w:before="5"/>
        <w:rPr>
          <w:sz w:val="42"/>
        </w:rPr>
      </w:pPr>
    </w:p>
    <w:p>
      <w:pPr>
        <w:pStyle w:val="8"/>
        <w:spacing w:line="360" w:lineRule="auto"/>
        <w:ind w:left="120" w:right="549"/>
        <w:jc w:val="both"/>
      </w:pPr>
      <w:r>
        <w:rPr>
          <w:b/>
        </w:rPr>
        <w:t xml:space="preserve">Kernel Trick: </w:t>
      </w:r>
      <w:r>
        <w:t>SVM can be used for non-linear data by employing the</w:t>
      </w:r>
      <w:r>
        <w:rPr>
          <w:spacing w:val="1"/>
        </w:rPr>
        <w:t xml:space="preserve"> </w:t>
      </w:r>
      <w:r>
        <w:t>kernel trick. This technique allows SVM to implicitly map the data into a</w:t>
      </w:r>
      <w:r>
        <w:rPr>
          <w:spacing w:val="1"/>
        </w:rPr>
        <w:t xml:space="preserve"> </w:t>
      </w:r>
      <w:r>
        <w:t>higher-dimensional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hyperplane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separate the classes. Common kernel functions include the linear kernel,</w:t>
      </w:r>
      <w:r>
        <w:rPr>
          <w:spacing w:val="1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kernel,</w:t>
      </w:r>
      <w:r>
        <w:rPr>
          <w:spacing w:val="4"/>
        </w:rPr>
        <w:t xml:space="preserve"> </w:t>
      </w:r>
      <w:r>
        <w:t>and radial</w:t>
      </w:r>
      <w:r>
        <w:rPr>
          <w:spacing w:val="-9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(RBF)</w:t>
      </w:r>
      <w:r>
        <w:rPr>
          <w:spacing w:val="-1"/>
        </w:rPr>
        <w:t xml:space="preserve"> </w:t>
      </w:r>
      <w:r>
        <w:t>kernel.</w:t>
      </w:r>
    </w:p>
    <w:p>
      <w:pPr>
        <w:pStyle w:val="8"/>
        <w:spacing w:before="9"/>
        <w:rPr>
          <w:sz w:val="41"/>
        </w:rPr>
      </w:pPr>
    </w:p>
    <w:p>
      <w:pPr>
        <w:pStyle w:val="8"/>
        <w:spacing w:line="360" w:lineRule="auto"/>
        <w:ind w:left="120" w:right="553"/>
        <w:jc w:val="both"/>
      </w:pPr>
      <w:r>
        <w:rPr>
          <w:b/>
        </w:rPr>
        <w:t xml:space="preserve">C Parameter: </w:t>
      </w:r>
      <w:r>
        <w:t>SVM has a regularization parameter known as "C." It</w:t>
      </w:r>
      <w:r>
        <w:rPr>
          <w:spacing w:val="1"/>
        </w:rPr>
        <w:t xml:space="preserve"> </w:t>
      </w:r>
      <w:r>
        <w:t>controls the trade-off between maximizing the margin and minimizing the</w:t>
      </w:r>
      <w:r>
        <w:rPr>
          <w:spacing w:val="-67"/>
        </w:rPr>
        <w:t xml:space="preserve"> </w:t>
      </w:r>
      <w:r>
        <w:t>classification error. A smaller C value</w:t>
      </w:r>
      <w:r>
        <w:rPr>
          <w:spacing w:val="70"/>
        </w:rPr>
        <w:t xml:space="preserve"> </w:t>
      </w:r>
      <w:r>
        <w:t>encourages a wider margin but</w:t>
      </w:r>
      <w:r>
        <w:rPr>
          <w:spacing w:val="1"/>
        </w:rPr>
        <w:t xml:space="preserve"> </w:t>
      </w:r>
      <w:r>
        <w:t>may allow for some misclassification, while a larger C value leads to a</w:t>
      </w:r>
      <w:r>
        <w:rPr>
          <w:spacing w:val="1"/>
        </w:rPr>
        <w:t xml:space="preserve"> </w:t>
      </w:r>
      <w:r>
        <w:t>narrower</w:t>
      </w:r>
      <w:r>
        <w:rPr>
          <w:spacing w:val="5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fewer</w:t>
      </w:r>
      <w:r>
        <w:rPr>
          <w:spacing w:val="5"/>
        </w:rPr>
        <w:t xml:space="preserve"> </w:t>
      </w:r>
      <w:r>
        <w:t>misclassifications.</w:t>
      </w: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2762250</wp:posOffset>
            </wp:positionH>
            <wp:positionV relativeFrom="paragraph">
              <wp:posOffset>106045</wp:posOffset>
            </wp:positionV>
            <wp:extent cx="2432685" cy="1584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880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1"/>
          <w:numId w:val="3"/>
        </w:numPr>
        <w:tabs>
          <w:tab w:val="left" w:pos="2056"/>
        </w:tabs>
        <w:spacing w:before="36" w:after="0" w:line="240" w:lineRule="auto"/>
        <w:ind w:left="2055" w:right="0" w:hanging="361"/>
        <w:jc w:val="left"/>
        <w:rPr>
          <w:sz w:val="24"/>
        </w:rPr>
      </w:pPr>
      <w:r>
        <w:rPr>
          <w:sz w:val="24"/>
        </w:rPr>
        <w:t>Visualization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“margins”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discriminative</w:t>
      </w:r>
      <w:r>
        <w:rPr>
          <w:spacing w:val="-6"/>
          <w:sz w:val="24"/>
        </w:rPr>
        <w:t xml:space="preserve"> </w:t>
      </w:r>
      <w:r>
        <w:rPr>
          <w:sz w:val="24"/>
        </w:rPr>
        <w:t>classifiers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spacing w:before="10"/>
        <w:rPr>
          <w:sz w:val="12"/>
        </w:rPr>
      </w:pPr>
    </w:p>
    <w:p>
      <w:pPr>
        <w:pStyle w:val="8"/>
        <w:spacing w:before="87" w:line="362" w:lineRule="auto"/>
        <w:ind w:left="120" w:right="556"/>
        <w:jc w:val="both"/>
      </w:pPr>
      <w:r>
        <w:t>Support vector machines offer one way to improve on this. The intuition</w:t>
      </w:r>
      <w:r>
        <w:rPr>
          <w:spacing w:val="1"/>
        </w:rPr>
        <w:t xml:space="preserve"> </w:t>
      </w:r>
      <w:r>
        <w:t>is this: rather than simply drawing a zero-width line between the classes,</w:t>
      </w:r>
      <w:r>
        <w:rPr>
          <w:spacing w:val="1"/>
        </w:rPr>
        <w:t xml:space="preserve"> </w:t>
      </w:r>
      <w:r>
        <w:t xml:space="preserve">we can draw around each line a </w:t>
      </w:r>
      <w:r>
        <w:rPr>
          <w:i/>
        </w:rPr>
        <w:t xml:space="preserve">margin </w:t>
      </w:r>
      <w:r>
        <w:t>of some width, up to the nearest</w:t>
      </w:r>
      <w:r>
        <w:rPr>
          <w:spacing w:val="1"/>
        </w:rPr>
        <w:t xml:space="preserve"> </w:t>
      </w:r>
      <w:r>
        <w:t>point.</w:t>
      </w: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2195195</wp:posOffset>
            </wp:positionH>
            <wp:positionV relativeFrom="paragraph">
              <wp:posOffset>140335</wp:posOffset>
            </wp:positionV>
            <wp:extent cx="3617595" cy="24079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499" cy="240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1"/>
          <w:numId w:val="3"/>
        </w:numPr>
        <w:tabs>
          <w:tab w:val="left" w:pos="990"/>
        </w:tabs>
        <w:spacing w:before="254" w:after="0" w:line="242" w:lineRule="auto"/>
        <w:ind w:left="2271" w:right="1077" w:hanging="1642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classifier</w:t>
      </w:r>
      <w:r>
        <w:rPr>
          <w:spacing w:val="4"/>
          <w:sz w:val="24"/>
        </w:rPr>
        <w:t xml:space="preserve"> </w:t>
      </w:r>
      <w:r>
        <w:rPr>
          <w:sz w:val="24"/>
        </w:rPr>
        <w:t>fit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margins</w:t>
      </w:r>
      <w:r>
        <w:rPr>
          <w:spacing w:val="-6"/>
          <w:sz w:val="24"/>
        </w:rPr>
        <w:t xml:space="preserve"> </w:t>
      </w:r>
      <w:r>
        <w:rPr>
          <w:sz w:val="24"/>
        </w:rPr>
        <w:t>(dashed</w:t>
      </w:r>
      <w:r>
        <w:rPr>
          <w:spacing w:val="-57"/>
          <w:sz w:val="24"/>
        </w:rPr>
        <w:t xml:space="preserve"> </w:t>
      </w:r>
      <w:r>
        <w:rPr>
          <w:sz w:val="24"/>
        </w:rPr>
        <w:t>lines)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6"/>
          <w:sz w:val="24"/>
        </w:rPr>
        <w:t xml:space="preserve"> </w:t>
      </w:r>
      <w:r>
        <w:rPr>
          <w:sz w:val="24"/>
        </w:rPr>
        <w:t>vectors</w:t>
      </w:r>
      <w:r>
        <w:rPr>
          <w:spacing w:val="-6"/>
          <w:sz w:val="24"/>
        </w:rPr>
        <w:t xml:space="preserve"> </w:t>
      </w:r>
      <w:r>
        <w:rPr>
          <w:sz w:val="24"/>
        </w:rPr>
        <w:t>(circles)</w:t>
      </w:r>
      <w:r>
        <w:rPr>
          <w:spacing w:val="2"/>
          <w:sz w:val="24"/>
        </w:rPr>
        <w:t xml:space="preserve"> </w:t>
      </w:r>
      <w:r>
        <w:rPr>
          <w:sz w:val="24"/>
        </w:rPr>
        <w:t>shown</w:t>
      </w:r>
    </w:p>
    <w:p>
      <w:pPr>
        <w:pStyle w:val="8"/>
        <w:rPr>
          <w:sz w:val="26"/>
        </w:rPr>
      </w:pPr>
    </w:p>
    <w:p>
      <w:pPr>
        <w:pStyle w:val="8"/>
        <w:spacing w:before="1"/>
        <w:rPr>
          <w:sz w:val="22"/>
        </w:rPr>
      </w:pPr>
    </w:p>
    <w:p>
      <w:pPr>
        <w:pStyle w:val="5"/>
        <w:numPr>
          <w:ilvl w:val="0"/>
          <w:numId w:val="4"/>
        </w:numPr>
        <w:tabs>
          <w:tab w:val="left" w:pos="400"/>
        </w:tabs>
        <w:spacing w:before="0" w:after="0" w:line="240" w:lineRule="auto"/>
        <w:ind w:left="399" w:right="0" w:hanging="280"/>
        <w:jc w:val="left"/>
      </w:pPr>
      <w:bookmarkStart w:id="32" w:name="3. 2 Weight Calculation for Two Class SV"/>
      <w:bookmarkEnd w:id="32"/>
      <w:bookmarkStart w:id="33" w:name="3. 2 Weight Calculation for Two Class SV"/>
      <w:bookmarkEnd w:id="33"/>
      <w:r>
        <w:t>2</w:t>
      </w:r>
      <w:r>
        <w:rPr>
          <w:spacing w:val="-12"/>
        </w:rPr>
        <w:t xml:space="preserve"> </w:t>
      </w:r>
      <w:r>
        <w:t>Weight</w:t>
      </w:r>
      <w:r>
        <w:rPr>
          <w:spacing w:val="-11"/>
        </w:rPr>
        <w:t xml:space="preserve"> </w:t>
      </w:r>
      <w:r>
        <w:t>Calculation</w:t>
      </w:r>
      <w:r>
        <w:rPr>
          <w:spacing w:val="-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SVM</w:t>
      </w:r>
    </w:p>
    <w:p>
      <w:pPr>
        <w:pStyle w:val="8"/>
        <w:spacing w:before="7"/>
        <w:rPr>
          <w:b/>
          <w:sz w:val="39"/>
        </w:rPr>
      </w:pPr>
    </w:p>
    <w:p>
      <w:pPr>
        <w:pStyle w:val="11"/>
        <w:numPr>
          <w:ilvl w:val="1"/>
          <w:numId w:val="4"/>
        </w:numPr>
        <w:tabs>
          <w:tab w:val="left" w:pos="841"/>
        </w:tabs>
        <w:spacing w:before="0" w:after="0" w:line="362" w:lineRule="auto"/>
        <w:ind w:left="841" w:right="552" w:hanging="529"/>
        <w:jc w:val="both"/>
        <w:rPr>
          <w:sz w:val="28"/>
        </w:rPr>
      </w:pPr>
      <w:r>
        <w:rPr>
          <w:sz w:val="28"/>
        </w:rPr>
        <w:t>In Support Vector Machines (SVMs), the weights, denoted as w,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important</w:t>
      </w:r>
      <w:r>
        <w:rPr>
          <w:spacing w:val="2"/>
          <w:sz w:val="28"/>
        </w:rPr>
        <w:t xml:space="preserve"> </w:t>
      </w:r>
      <w:r>
        <w:rPr>
          <w:sz w:val="28"/>
        </w:rPr>
        <w:t>part 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model.</w:t>
      </w:r>
    </w:p>
    <w:p>
      <w:pPr>
        <w:pStyle w:val="11"/>
        <w:numPr>
          <w:ilvl w:val="1"/>
          <w:numId w:val="4"/>
        </w:numPr>
        <w:tabs>
          <w:tab w:val="left" w:pos="841"/>
        </w:tabs>
        <w:spacing w:before="0" w:after="0" w:line="360" w:lineRule="auto"/>
        <w:ind w:left="841" w:right="547" w:hanging="529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1"/>
          <w:sz w:val="28"/>
        </w:rPr>
        <w:t xml:space="preserve"> </w:t>
      </w:r>
      <w:r>
        <w:rPr>
          <w:sz w:val="28"/>
        </w:rPr>
        <w:t>boundary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locus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points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inner</w:t>
      </w:r>
      <w:r>
        <w:rPr>
          <w:spacing w:val="1"/>
          <w:sz w:val="28"/>
        </w:rPr>
        <w:t xml:space="preserve"> </w:t>
      </w:r>
      <w:r>
        <w:rPr>
          <w:sz w:val="28"/>
        </w:rPr>
        <w:t>product of</w:t>
      </w:r>
      <w:r>
        <w:rPr>
          <w:spacing w:val="70"/>
          <w:sz w:val="28"/>
        </w:rPr>
        <w:t xml:space="preserve"> </w:t>
      </w:r>
      <w:r>
        <w:rPr>
          <w:sz w:val="28"/>
        </w:rPr>
        <w:t>the feature vector x and w plus a bias term b equals</w:t>
      </w:r>
      <w:r>
        <w:rPr>
          <w:spacing w:val="1"/>
          <w:sz w:val="28"/>
        </w:rPr>
        <w:t xml:space="preserve"> </w:t>
      </w:r>
      <w:r>
        <w:rPr>
          <w:sz w:val="28"/>
        </w:rPr>
        <w:t>zero:</w:t>
      </w:r>
    </w:p>
    <w:p>
      <w:pPr>
        <w:tabs>
          <w:tab w:val="left" w:pos="7376"/>
        </w:tabs>
        <w:spacing w:before="0" w:line="321" w:lineRule="exact"/>
        <w:ind w:left="3827" w:right="0" w:firstLine="0"/>
        <w:jc w:val="left"/>
        <w:rPr>
          <w:sz w:val="28"/>
        </w:rPr>
      </w:pPr>
      <w:r>
        <w:rPr>
          <w:b/>
          <w:sz w:val="28"/>
        </w:rPr>
        <w:t>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+ 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 0</w:t>
      </w:r>
      <w:r>
        <w:rPr>
          <w:b/>
          <w:sz w:val="28"/>
        </w:rPr>
        <w:tab/>
      </w:r>
      <w:r>
        <w:rPr>
          <w:sz w:val="28"/>
        </w:rPr>
        <w:t>Eq.</w:t>
      </w:r>
      <w:r>
        <w:rPr>
          <w:spacing w:val="1"/>
          <w:sz w:val="28"/>
        </w:rPr>
        <w:t xml:space="preserve"> </w:t>
      </w:r>
      <w:r>
        <w:rPr>
          <w:sz w:val="28"/>
        </w:rPr>
        <w:t>No 1</w:t>
      </w:r>
    </w:p>
    <w:p>
      <w:pPr>
        <w:pStyle w:val="11"/>
        <w:numPr>
          <w:ilvl w:val="1"/>
          <w:numId w:val="4"/>
        </w:numPr>
        <w:tabs>
          <w:tab w:val="left" w:pos="840"/>
          <w:tab w:val="left" w:pos="841"/>
        </w:tabs>
        <w:spacing w:before="158" w:after="0" w:line="362" w:lineRule="auto"/>
        <w:ind w:left="841" w:right="1461" w:hanging="529"/>
        <w:jc w:val="left"/>
        <w:rPr>
          <w:sz w:val="28"/>
        </w:rPr>
      </w:pPr>
      <w:r>
        <w:rPr>
          <w:sz w:val="28"/>
        </w:rPr>
        <w:t>Vectors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12"/>
          <w:sz w:val="28"/>
        </w:rPr>
        <w:t xml:space="preserve"> </w:t>
      </w:r>
      <w:r>
        <w:rPr>
          <w:sz w:val="28"/>
        </w:rPr>
        <w:t>positive</w:t>
      </w:r>
      <w:r>
        <w:rPr>
          <w:spacing w:val="-3"/>
          <w:sz w:val="28"/>
        </w:rPr>
        <w:t xml:space="preserve"> </w:t>
      </w:r>
      <w:r>
        <w:rPr>
          <w:sz w:val="28"/>
        </w:rPr>
        <w:t>f(x)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placed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one</w:t>
      </w:r>
      <w:r>
        <w:rPr>
          <w:spacing w:val="-12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while</w:t>
      </w:r>
      <w:r>
        <w:rPr>
          <w:spacing w:val="-67"/>
          <w:sz w:val="28"/>
        </w:rPr>
        <w:t xml:space="preserve"> </w:t>
      </w:r>
      <w:r>
        <w:rPr>
          <w:sz w:val="28"/>
        </w:rPr>
        <w:t>vectors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negative</w:t>
      </w:r>
      <w:r>
        <w:rPr>
          <w:spacing w:val="-2"/>
          <w:sz w:val="28"/>
        </w:rPr>
        <w:t xml:space="preserve"> </w:t>
      </w:r>
      <w:r>
        <w:rPr>
          <w:sz w:val="28"/>
        </w:rPr>
        <w:t>f(x)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placed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8"/>
          <w:sz w:val="28"/>
        </w:rPr>
        <w:t xml:space="preserve"> </w:t>
      </w:r>
      <w:r>
        <w:rPr>
          <w:sz w:val="28"/>
        </w:rPr>
        <w:t>class.</w:t>
      </w:r>
    </w:p>
    <w:p>
      <w:pPr>
        <w:pStyle w:val="8"/>
        <w:spacing w:before="11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3326765</wp:posOffset>
            </wp:positionH>
            <wp:positionV relativeFrom="paragraph">
              <wp:posOffset>104775</wp:posOffset>
            </wp:positionV>
            <wp:extent cx="1508125" cy="342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99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right="596"/>
        <w:jc w:val="right"/>
      </w:pPr>
      <w:r>
        <w:t>Eq.</w:t>
      </w:r>
      <w:r>
        <w:rPr>
          <w:spacing w:val="1"/>
        </w:rPr>
        <w:t xml:space="preserve"> </w:t>
      </w:r>
      <w:r>
        <w:t>No 2</w:t>
      </w:r>
    </w:p>
    <w:p>
      <w:pPr>
        <w:spacing w:after="0"/>
        <w:jc w:val="right"/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spacing w:before="7"/>
        <w:rPr>
          <w:sz w:val="19"/>
        </w:rPr>
      </w:pPr>
    </w:p>
    <w:p>
      <w:pPr>
        <w:pStyle w:val="11"/>
        <w:numPr>
          <w:ilvl w:val="2"/>
          <w:numId w:val="4"/>
        </w:numPr>
        <w:tabs>
          <w:tab w:val="left" w:pos="840"/>
          <w:tab w:val="left" w:pos="841"/>
        </w:tabs>
        <w:spacing w:before="91" w:after="0" w:line="362" w:lineRule="auto"/>
        <w:ind w:left="841" w:right="1112" w:hanging="360"/>
        <w:jc w:val="left"/>
        <w:rPr>
          <w:sz w:val="28"/>
        </w:rPr>
      </w:pPr>
      <w:r>
        <w:rPr>
          <w:sz w:val="28"/>
        </w:rPr>
        <w:t>Maximum</w:t>
      </w:r>
      <w:r>
        <w:rPr>
          <w:spacing w:val="-12"/>
          <w:sz w:val="28"/>
        </w:rPr>
        <w:t xml:space="preserve"> </w:t>
      </w:r>
      <w:r>
        <w:rPr>
          <w:sz w:val="28"/>
        </w:rPr>
        <w:t>margin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obtained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solving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minimization</w:t>
      </w:r>
      <w:r>
        <w:rPr>
          <w:spacing w:val="-67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</w:p>
    <w:p>
      <w:pPr>
        <w:pStyle w:val="8"/>
        <w:tabs>
          <w:tab w:val="left" w:pos="7376"/>
        </w:tabs>
        <w:spacing w:before="147"/>
        <w:ind w:left="846"/>
      </w:pPr>
      <w:r>
        <w:rPr>
          <w:position w:val="3"/>
        </w:rPr>
        <w:drawing>
          <wp:inline distT="0" distB="0" distL="0" distR="0">
            <wp:extent cx="2263140" cy="66484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16"/>
          <w:sz w:val="20"/>
        </w:rPr>
        <w:t xml:space="preserve"> </w:t>
      </w:r>
      <w:r>
        <w:t>Eq.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</w:t>
      </w:r>
    </w:p>
    <w:p>
      <w:pPr>
        <w:pStyle w:val="5"/>
        <w:numPr>
          <w:ilvl w:val="1"/>
          <w:numId w:val="5"/>
        </w:numPr>
        <w:tabs>
          <w:tab w:val="left" w:pos="539"/>
        </w:tabs>
        <w:spacing w:before="902" w:after="0" w:line="240" w:lineRule="auto"/>
        <w:ind w:left="538" w:right="0" w:hanging="419"/>
        <w:jc w:val="left"/>
      </w:pPr>
      <w:bookmarkStart w:id="34" w:name="3.3 Weight Calculation for Multi-kernel "/>
      <w:bookmarkEnd w:id="34"/>
      <w:bookmarkStart w:id="35" w:name="3.3 Weight Calculation for Multi-kernel "/>
      <w:bookmarkEnd w:id="35"/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Calculation</w:t>
      </w:r>
      <w:r>
        <w:rPr>
          <w:spacing w:val="-1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Multi-kernel</w:t>
      </w:r>
      <w:r>
        <w:rPr>
          <w:spacing w:val="-7"/>
        </w:rPr>
        <w:t xml:space="preserve"> </w:t>
      </w:r>
      <w:r>
        <w:t>SVM</w:t>
      </w:r>
    </w:p>
    <w:p>
      <w:pPr>
        <w:pStyle w:val="8"/>
        <w:spacing w:before="11"/>
        <w:rPr>
          <w:b/>
          <w:sz w:val="35"/>
        </w:rPr>
      </w:pPr>
    </w:p>
    <w:p>
      <w:pPr>
        <w:pStyle w:val="11"/>
        <w:numPr>
          <w:ilvl w:val="2"/>
          <w:numId w:val="5"/>
        </w:numPr>
        <w:tabs>
          <w:tab w:val="left" w:pos="841"/>
        </w:tabs>
        <w:spacing w:before="0" w:after="0" w:line="360" w:lineRule="auto"/>
        <w:ind w:left="841" w:right="559" w:hanging="529"/>
        <w:jc w:val="both"/>
        <w:rPr>
          <w:sz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1574800</wp:posOffset>
            </wp:positionH>
            <wp:positionV relativeFrom="paragraph">
              <wp:posOffset>1313815</wp:posOffset>
            </wp:positionV>
            <wp:extent cx="3434715" cy="91059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969" cy="91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constrained optimization problem can be solved by using a</w:t>
      </w:r>
      <w:r>
        <w:rPr>
          <w:spacing w:val="1"/>
          <w:sz w:val="28"/>
        </w:rPr>
        <w:t xml:space="preserve"> </w:t>
      </w:r>
      <w:r>
        <w:rPr>
          <w:sz w:val="28"/>
        </w:rPr>
        <w:t>Lagrange</w:t>
      </w:r>
      <w:r>
        <w:rPr>
          <w:spacing w:val="1"/>
          <w:sz w:val="28"/>
        </w:rPr>
        <w:t xml:space="preserve"> </w:t>
      </w:r>
      <w:r>
        <w:rPr>
          <w:sz w:val="28"/>
        </w:rPr>
        <w:t>multiplier</w:t>
      </w:r>
      <w:r>
        <w:rPr>
          <w:spacing w:val="1"/>
          <w:sz w:val="28"/>
        </w:rPr>
        <w:t xml:space="preserve"> </w:t>
      </w:r>
      <w:r>
        <w:rPr>
          <w:sz w:val="28"/>
        </w:rPr>
        <w:t>λi,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λi</w:t>
      </w:r>
      <w:r>
        <w:rPr>
          <w:spacing w:val="1"/>
          <w:sz w:val="28"/>
        </w:rPr>
        <w:t xml:space="preserve"> </w:t>
      </w:r>
      <w:r>
        <w:rPr>
          <w:sz w:val="28"/>
        </w:rPr>
        <w:t>≥</w:t>
      </w:r>
      <w:r>
        <w:rPr>
          <w:spacing w:val="1"/>
          <w:sz w:val="28"/>
        </w:rPr>
        <w:t xml:space="preserve"> </w:t>
      </w:r>
      <w:r>
        <w:rPr>
          <w:sz w:val="28"/>
        </w:rPr>
        <w:t>0.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corresponds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constraint,</w:t>
      </w:r>
      <w:r>
        <w:rPr>
          <w:spacing w:val="1"/>
          <w:sz w:val="28"/>
        </w:rPr>
        <w:t xml:space="preserve"> </w:t>
      </w:r>
      <w:r>
        <w:rPr>
          <w:sz w:val="28"/>
        </w:rPr>
        <w:t>for a support vector. The solution can be written as</w:t>
      </w:r>
      <w:r>
        <w:rPr>
          <w:spacing w:val="1"/>
          <w:sz w:val="28"/>
        </w:rPr>
        <w:t xml:space="preserve"> </w:t>
      </w:r>
      <w:r>
        <w:rPr>
          <w:sz w:val="28"/>
        </w:rPr>
        <w:t>minimize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4"/>
        </w:rPr>
      </w:pPr>
    </w:p>
    <w:p>
      <w:pPr>
        <w:pStyle w:val="8"/>
        <w:ind w:right="615"/>
        <w:jc w:val="right"/>
      </w:pPr>
      <w:r>
        <w:t>Eq.</w:t>
      </w:r>
      <w:r>
        <w:rPr>
          <w:spacing w:val="1"/>
        </w:rPr>
        <w:t xml:space="preserve"> </w:t>
      </w:r>
      <w:r>
        <w:t>No 4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11"/>
        <w:numPr>
          <w:ilvl w:val="2"/>
          <w:numId w:val="5"/>
        </w:numPr>
        <w:tabs>
          <w:tab w:val="left" w:pos="841"/>
        </w:tabs>
        <w:spacing w:before="183" w:after="0" w:line="362" w:lineRule="auto"/>
        <w:ind w:left="841" w:right="571" w:hanging="529"/>
        <w:jc w:val="both"/>
        <w:rPr>
          <w:sz w:val="28"/>
        </w:rPr>
      </w:pPr>
      <w:r>
        <w:rPr>
          <w:sz w:val="28"/>
        </w:rPr>
        <w:t>The optimization problem in above equation can be defined as</w:t>
      </w:r>
      <w:r>
        <w:rPr>
          <w:spacing w:val="1"/>
          <w:sz w:val="28"/>
        </w:rPr>
        <w:t xml:space="preserve"> </w:t>
      </w:r>
      <w:r>
        <w:rPr>
          <w:sz w:val="28"/>
        </w:rPr>
        <w:t>minimize</w:t>
      </w:r>
    </w:p>
    <w:p>
      <w:pPr>
        <w:spacing w:before="251"/>
        <w:ind w:left="750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3159125" cy="9017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32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  </w:t>
      </w:r>
      <w:r>
        <w:rPr>
          <w:spacing w:val="5"/>
          <w:sz w:val="20"/>
        </w:rPr>
        <w:t xml:space="preserve"> </w:t>
      </w:r>
      <w:r>
        <w:rPr>
          <w:sz w:val="28"/>
        </w:rPr>
        <w:t>Eq.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</w:p>
    <w:p>
      <w:pPr>
        <w:spacing w:after="0"/>
        <w:jc w:val="left"/>
        <w:rPr>
          <w:sz w:val="28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5"/>
        <w:spacing w:before="231"/>
      </w:pPr>
      <w:bookmarkStart w:id="36" w:name="3. 4 Working Procedure"/>
      <w:bookmarkEnd w:id="36"/>
      <w:r>
        <w:t>3.</w:t>
      </w:r>
      <w:r>
        <w:rPr>
          <w:spacing w:val="-16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Working</w:t>
      </w:r>
      <w:r>
        <w:rPr>
          <w:spacing w:val="-17"/>
        </w:rPr>
        <w:t xml:space="preserve"> </w:t>
      </w:r>
      <w:r>
        <w:t>Procedure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1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1515110</wp:posOffset>
            </wp:positionH>
            <wp:positionV relativeFrom="paragraph">
              <wp:posOffset>142240</wp:posOffset>
            </wp:positionV>
            <wp:extent cx="4568825" cy="291211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71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2"/>
        <w:rPr>
          <w:b/>
          <w:sz w:val="34"/>
        </w:rPr>
      </w:pPr>
    </w:p>
    <w:p>
      <w:pPr>
        <w:pStyle w:val="11"/>
        <w:numPr>
          <w:ilvl w:val="1"/>
          <w:numId w:val="5"/>
        </w:numPr>
        <w:tabs>
          <w:tab w:val="left" w:pos="2825"/>
        </w:tabs>
        <w:spacing w:before="0" w:after="0" w:line="240" w:lineRule="auto"/>
        <w:ind w:left="2824" w:right="0" w:hanging="362"/>
        <w:jc w:val="left"/>
        <w:rPr>
          <w:sz w:val="24"/>
        </w:rPr>
      </w:pP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Falut</w:t>
      </w:r>
      <w:r>
        <w:rPr>
          <w:spacing w:val="6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>
      <w:pPr>
        <w:pStyle w:val="8"/>
        <w:rPr>
          <w:sz w:val="26"/>
        </w:rPr>
      </w:pPr>
    </w:p>
    <w:p>
      <w:pPr>
        <w:pStyle w:val="8"/>
        <w:spacing w:before="1"/>
        <w:rPr>
          <w:sz w:val="26"/>
        </w:rPr>
      </w:pPr>
    </w:p>
    <w:p>
      <w:pPr>
        <w:pStyle w:val="11"/>
        <w:numPr>
          <w:ilvl w:val="0"/>
          <w:numId w:val="6"/>
        </w:numPr>
        <w:tabs>
          <w:tab w:val="left" w:pos="841"/>
        </w:tabs>
        <w:spacing w:before="0" w:after="0" w:line="362" w:lineRule="auto"/>
        <w:ind w:left="841" w:right="555" w:hanging="456"/>
        <w:jc w:val="both"/>
        <w:rPr>
          <w:sz w:val="28"/>
        </w:rPr>
      </w:pPr>
      <w:r>
        <w:rPr>
          <w:sz w:val="28"/>
        </w:rPr>
        <w:t>Collection of dataset from Batch Reactor process, which includes</w:t>
      </w:r>
      <w:r>
        <w:rPr>
          <w:spacing w:val="1"/>
          <w:sz w:val="28"/>
        </w:rPr>
        <w:t xml:space="preserve"> </w:t>
      </w:r>
      <w:r>
        <w:rPr>
          <w:sz w:val="28"/>
        </w:rPr>
        <w:t>major</w:t>
      </w:r>
      <w:r>
        <w:rPr>
          <w:spacing w:val="1"/>
          <w:sz w:val="28"/>
        </w:rPr>
        <w:t xml:space="preserve"> </w:t>
      </w:r>
      <w:r>
        <w:rPr>
          <w:sz w:val="28"/>
        </w:rPr>
        <w:t>attributes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actuator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coolant,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reactor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3"/>
          <w:sz w:val="28"/>
        </w:rPr>
        <w:t xml:space="preserve"> </w:t>
      </w:r>
      <w:r>
        <w:rPr>
          <w:sz w:val="28"/>
        </w:rPr>
        <w:t>jacket</w:t>
      </w:r>
      <w:r>
        <w:rPr>
          <w:spacing w:val="-4"/>
          <w:sz w:val="28"/>
        </w:rPr>
        <w:t xml:space="preserve"> </w:t>
      </w:r>
      <w:r>
        <w:rPr>
          <w:sz w:val="28"/>
        </w:rPr>
        <w:t>(outcome).</w:t>
      </w:r>
    </w:p>
    <w:p>
      <w:pPr>
        <w:pStyle w:val="11"/>
        <w:numPr>
          <w:ilvl w:val="0"/>
          <w:numId w:val="6"/>
        </w:numPr>
        <w:tabs>
          <w:tab w:val="left" w:pos="841"/>
        </w:tabs>
        <w:spacing w:before="0" w:after="0" w:line="318" w:lineRule="exact"/>
        <w:ind w:left="841" w:right="0" w:hanging="456"/>
        <w:jc w:val="both"/>
        <w:rPr>
          <w:sz w:val="28"/>
        </w:rPr>
      </w:pPr>
      <w:r>
        <w:rPr>
          <w:sz w:val="28"/>
        </w:rPr>
        <w:t>Fault</w:t>
      </w:r>
      <w:r>
        <w:rPr>
          <w:spacing w:val="-9"/>
          <w:sz w:val="28"/>
        </w:rPr>
        <w:t xml:space="preserve"> </w:t>
      </w:r>
      <w:r>
        <w:rPr>
          <w:sz w:val="28"/>
        </w:rPr>
        <w:t>diagnosis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built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MK-SVM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</w:p>
    <w:p>
      <w:pPr>
        <w:pStyle w:val="11"/>
        <w:numPr>
          <w:ilvl w:val="0"/>
          <w:numId w:val="6"/>
        </w:numPr>
        <w:tabs>
          <w:tab w:val="left" w:pos="841"/>
        </w:tabs>
        <w:spacing w:before="158" w:after="0" w:line="362" w:lineRule="auto"/>
        <w:ind w:left="841" w:right="568" w:hanging="456"/>
        <w:jc w:val="both"/>
        <w:rPr>
          <w:sz w:val="28"/>
        </w:rPr>
      </w:pPr>
      <w:r>
        <w:rPr>
          <w:sz w:val="28"/>
        </w:rPr>
        <w:t>Model has to detect the fault (temperature attributes) introduced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Batch</w:t>
      </w:r>
      <w:r>
        <w:rPr>
          <w:spacing w:val="-2"/>
          <w:sz w:val="28"/>
        </w:rPr>
        <w:t xml:space="preserve"> </w:t>
      </w:r>
      <w:r>
        <w:rPr>
          <w:sz w:val="28"/>
        </w:rPr>
        <w:t>Reactor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>
      <w:pPr>
        <w:pStyle w:val="11"/>
        <w:numPr>
          <w:ilvl w:val="0"/>
          <w:numId w:val="6"/>
        </w:numPr>
        <w:tabs>
          <w:tab w:val="left" w:pos="841"/>
        </w:tabs>
        <w:spacing w:before="0" w:after="0" w:line="362" w:lineRule="auto"/>
        <w:ind w:left="841" w:right="547" w:hanging="456"/>
        <w:jc w:val="both"/>
        <w:rPr>
          <w:sz w:val="28"/>
        </w:rPr>
      </w:pPr>
      <w:r>
        <w:rPr>
          <w:sz w:val="28"/>
        </w:rPr>
        <w:t>Upon detecting these faults, the model will generate visual plots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clearly</w:t>
      </w:r>
      <w:r>
        <w:rPr>
          <w:spacing w:val="1"/>
          <w:sz w:val="28"/>
        </w:rPr>
        <w:t xml:space="preserve"> </w:t>
      </w:r>
      <w:r>
        <w:rPr>
          <w:sz w:val="28"/>
        </w:rPr>
        <w:t>depict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1"/>
          <w:sz w:val="28"/>
        </w:rPr>
        <w:t xml:space="preserve"> </w:t>
      </w:r>
      <w:r>
        <w:rPr>
          <w:sz w:val="28"/>
        </w:rPr>
        <w:t>variations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anomalies,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analysis.</w:t>
      </w:r>
    </w:p>
    <w:p>
      <w:pPr>
        <w:spacing w:after="0" w:line="362" w:lineRule="auto"/>
        <w:jc w:val="both"/>
        <w:rPr>
          <w:sz w:val="28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5"/>
        <w:numPr>
          <w:ilvl w:val="1"/>
          <w:numId w:val="5"/>
        </w:numPr>
        <w:tabs>
          <w:tab w:val="left" w:pos="539"/>
        </w:tabs>
        <w:spacing w:before="231" w:after="0" w:line="240" w:lineRule="auto"/>
        <w:ind w:left="538" w:right="0" w:hanging="419"/>
        <w:jc w:val="left"/>
      </w:pPr>
      <w:bookmarkStart w:id="37" w:name="3.5 Dataset"/>
      <w:bookmarkEnd w:id="37"/>
      <w:bookmarkStart w:id="38" w:name="3.5 Dataset"/>
      <w:bookmarkEnd w:id="38"/>
      <w:r>
        <w:t>Dataset</w:t>
      </w:r>
    </w:p>
    <w:p>
      <w:pPr>
        <w:pStyle w:val="8"/>
        <w:spacing w:before="6"/>
        <w:rPr>
          <w:b/>
          <w:sz w:val="27"/>
        </w:rPr>
      </w:pP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0" w:after="0" w:line="362" w:lineRule="auto"/>
        <w:ind w:left="663" w:right="1231" w:hanging="447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dataset</w:t>
      </w:r>
      <w:r>
        <w:rPr>
          <w:spacing w:val="1"/>
          <w:sz w:val="28"/>
        </w:rPr>
        <w:t xml:space="preserve"> </w:t>
      </w:r>
      <w:r>
        <w:rPr>
          <w:sz w:val="28"/>
        </w:rPr>
        <w:t>contains informations from all sensors used in the</w:t>
      </w:r>
      <w:r>
        <w:rPr>
          <w:spacing w:val="-67"/>
          <w:sz w:val="28"/>
        </w:rPr>
        <w:t xml:space="preserve"> </w:t>
      </w:r>
      <w:r>
        <w:rPr>
          <w:sz w:val="28"/>
        </w:rPr>
        <w:t>experimental</w:t>
      </w:r>
      <w:r>
        <w:rPr>
          <w:spacing w:val="-3"/>
          <w:sz w:val="28"/>
        </w:rPr>
        <w:t xml:space="preserve"> </w:t>
      </w:r>
      <w:r>
        <w:rPr>
          <w:sz w:val="28"/>
        </w:rPr>
        <w:t>setup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69" w:after="0" w:line="362" w:lineRule="auto"/>
        <w:ind w:left="663" w:right="677" w:hanging="447"/>
        <w:jc w:val="left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48"/>
          <w:sz w:val="28"/>
        </w:rPr>
        <w:t xml:space="preserve"> </w:t>
      </w:r>
      <w:r>
        <w:rPr>
          <w:sz w:val="28"/>
        </w:rPr>
        <w:t>we</w:t>
      </w:r>
      <w:r>
        <w:rPr>
          <w:spacing w:val="57"/>
          <w:sz w:val="28"/>
        </w:rPr>
        <w:t xml:space="preserve"> </w:t>
      </w:r>
      <w:r>
        <w:rPr>
          <w:sz w:val="28"/>
        </w:rPr>
        <w:t>are</w:t>
      </w:r>
      <w:r>
        <w:rPr>
          <w:spacing w:val="58"/>
          <w:sz w:val="28"/>
        </w:rPr>
        <w:t xml:space="preserve"> </w:t>
      </w:r>
      <w:r>
        <w:rPr>
          <w:sz w:val="28"/>
        </w:rPr>
        <w:t>using</w:t>
      </w:r>
      <w:r>
        <w:rPr>
          <w:spacing w:val="52"/>
          <w:sz w:val="28"/>
        </w:rPr>
        <w:t xml:space="preserve"> </w:t>
      </w:r>
      <w:r>
        <w:rPr>
          <w:sz w:val="28"/>
        </w:rPr>
        <w:t>only</w:t>
      </w:r>
      <w:r>
        <w:rPr>
          <w:spacing w:val="52"/>
          <w:sz w:val="28"/>
        </w:rPr>
        <w:t xml:space="preserve"> </w:t>
      </w:r>
      <w:r>
        <w:rPr>
          <w:sz w:val="28"/>
        </w:rPr>
        <w:t>data</w:t>
      </w:r>
      <w:r>
        <w:rPr>
          <w:spacing w:val="52"/>
          <w:sz w:val="28"/>
        </w:rPr>
        <w:t xml:space="preserve"> </w:t>
      </w:r>
      <w:r>
        <w:rPr>
          <w:sz w:val="28"/>
        </w:rPr>
        <w:t>which</w:t>
      </w:r>
      <w:r>
        <w:rPr>
          <w:spacing w:val="54"/>
          <w:sz w:val="28"/>
        </w:rPr>
        <w:t xml:space="preserve"> </w:t>
      </w:r>
      <w:r>
        <w:rPr>
          <w:sz w:val="28"/>
        </w:rPr>
        <w:t>help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53"/>
          <w:sz w:val="28"/>
        </w:rPr>
        <w:t xml:space="preserve"> </w:t>
      </w:r>
      <w:r>
        <w:rPr>
          <w:sz w:val="28"/>
        </w:rPr>
        <w:t>performing</w:t>
      </w:r>
      <w:r>
        <w:rPr>
          <w:spacing w:val="62"/>
          <w:sz w:val="28"/>
        </w:rPr>
        <w:t xml:space="preserve"> </w:t>
      </w:r>
      <w:r>
        <w:rPr>
          <w:sz w:val="28"/>
        </w:rPr>
        <w:t>fault</w:t>
      </w:r>
      <w:r>
        <w:rPr>
          <w:spacing w:val="-67"/>
          <w:sz w:val="28"/>
        </w:rPr>
        <w:t xml:space="preserve"> </w:t>
      </w:r>
      <w:r>
        <w:rPr>
          <w:sz w:val="28"/>
        </w:rPr>
        <w:t>classification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80" w:after="0" w:line="240" w:lineRule="auto"/>
        <w:ind w:left="658" w:right="0" w:hanging="443"/>
        <w:jc w:val="left"/>
        <w:rPr>
          <w:sz w:val="28"/>
        </w:rPr>
      </w:pP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64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are:</w:t>
      </w:r>
    </w:p>
    <w:p>
      <w:pPr>
        <w:pStyle w:val="11"/>
        <w:numPr>
          <w:ilvl w:val="0"/>
          <w:numId w:val="8"/>
        </w:numPr>
        <w:tabs>
          <w:tab w:val="left" w:pos="1378"/>
          <w:tab w:val="left" w:pos="1379"/>
        </w:tabs>
        <w:spacing w:before="239" w:after="0" w:line="240" w:lineRule="auto"/>
        <w:ind w:left="1379" w:right="0" w:hanging="577"/>
        <w:jc w:val="left"/>
        <w:rPr>
          <w:sz w:val="28"/>
        </w:rPr>
      </w:pPr>
      <w:r>
        <w:rPr>
          <w:sz w:val="28"/>
        </w:rPr>
        <w:t>Current</w:t>
      </w:r>
    </w:p>
    <w:p>
      <w:pPr>
        <w:pStyle w:val="11"/>
        <w:numPr>
          <w:ilvl w:val="0"/>
          <w:numId w:val="8"/>
        </w:numPr>
        <w:tabs>
          <w:tab w:val="left" w:pos="1378"/>
          <w:tab w:val="left" w:pos="1379"/>
        </w:tabs>
        <w:spacing w:before="245" w:after="0" w:line="240" w:lineRule="auto"/>
        <w:ind w:left="1379" w:right="0" w:hanging="577"/>
        <w:jc w:val="left"/>
        <w:rPr>
          <w:sz w:val="28"/>
        </w:rPr>
      </w:pPr>
      <w:r>
        <w:rPr>
          <w:sz w:val="28"/>
        </w:rPr>
        <w:t>Fc</w:t>
      </w:r>
    </w:p>
    <w:p>
      <w:pPr>
        <w:pStyle w:val="11"/>
        <w:numPr>
          <w:ilvl w:val="0"/>
          <w:numId w:val="8"/>
        </w:numPr>
        <w:tabs>
          <w:tab w:val="left" w:pos="1378"/>
          <w:tab w:val="left" w:pos="1379"/>
        </w:tabs>
        <w:spacing w:before="245" w:after="0" w:line="240" w:lineRule="auto"/>
        <w:ind w:left="1379" w:right="0" w:hanging="577"/>
        <w:jc w:val="left"/>
        <w:rPr>
          <w:sz w:val="28"/>
        </w:rPr>
      </w:pPr>
      <w:r>
        <w:rPr>
          <w:sz w:val="28"/>
        </w:rPr>
        <w:t>Tc</w:t>
      </w:r>
    </w:p>
    <w:p>
      <w:pPr>
        <w:pStyle w:val="11"/>
        <w:numPr>
          <w:ilvl w:val="0"/>
          <w:numId w:val="8"/>
        </w:numPr>
        <w:tabs>
          <w:tab w:val="left" w:pos="1378"/>
          <w:tab w:val="left" w:pos="1379"/>
        </w:tabs>
        <w:spacing w:before="239" w:after="0" w:line="240" w:lineRule="auto"/>
        <w:ind w:left="1379" w:right="0" w:hanging="577"/>
        <w:jc w:val="left"/>
        <w:rPr>
          <w:sz w:val="28"/>
        </w:rPr>
      </w:pPr>
      <w:r>
        <w:rPr>
          <w:sz w:val="28"/>
        </w:rPr>
        <w:t>Tr</w:t>
      </w:r>
    </w:p>
    <w:p>
      <w:pPr>
        <w:pStyle w:val="11"/>
        <w:numPr>
          <w:ilvl w:val="0"/>
          <w:numId w:val="8"/>
        </w:numPr>
        <w:tabs>
          <w:tab w:val="left" w:pos="1378"/>
          <w:tab w:val="left" w:pos="1379"/>
        </w:tabs>
        <w:spacing w:before="245" w:after="0" w:line="240" w:lineRule="auto"/>
        <w:ind w:left="1379" w:right="0" w:hanging="577"/>
        <w:jc w:val="left"/>
        <w:rPr>
          <w:sz w:val="28"/>
        </w:rPr>
      </w:pPr>
      <w:r>
        <w:rPr>
          <w:sz w:val="28"/>
        </w:rPr>
        <w:t>Tj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240" w:after="0" w:line="362" w:lineRule="auto"/>
        <w:ind w:left="663" w:right="604" w:hanging="447"/>
        <w:jc w:val="left"/>
        <w:rPr>
          <w:sz w:val="28"/>
        </w:rPr>
      </w:pPr>
      <w:r>
        <w:rPr>
          <w:sz w:val="28"/>
        </w:rPr>
        <w:t>Using</w:t>
      </w:r>
      <w:r>
        <w:rPr>
          <w:spacing w:val="32"/>
          <w:sz w:val="28"/>
        </w:rPr>
        <w:t xml:space="preserve"> </w:t>
      </w:r>
      <w:r>
        <w:rPr>
          <w:sz w:val="28"/>
        </w:rPr>
        <w:t>this</w:t>
      </w:r>
      <w:r>
        <w:rPr>
          <w:spacing w:val="40"/>
          <w:sz w:val="28"/>
        </w:rPr>
        <w:t xml:space="preserve"> </w:t>
      </w:r>
      <w:r>
        <w:rPr>
          <w:sz w:val="28"/>
        </w:rPr>
        <w:t>data</w:t>
      </w:r>
      <w:r>
        <w:rPr>
          <w:spacing w:val="40"/>
          <w:sz w:val="28"/>
        </w:rPr>
        <w:t xml:space="preserve"> </w:t>
      </w:r>
      <w:r>
        <w:rPr>
          <w:sz w:val="28"/>
        </w:rPr>
        <w:t>we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44"/>
          <w:sz w:val="28"/>
        </w:rPr>
        <w:t xml:space="preserve"> </w:t>
      </w:r>
      <w:r>
        <w:rPr>
          <w:sz w:val="28"/>
        </w:rPr>
        <w:t>introducing</w:t>
      </w:r>
      <w:r>
        <w:rPr>
          <w:spacing w:val="38"/>
          <w:sz w:val="28"/>
        </w:rPr>
        <w:t xml:space="preserve"> </w:t>
      </w:r>
      <w:r>
        <w:rPr>
          <w:sz w:val="28"/>
        </w:rPr>
        <w:t>introducing</w:t>
      </w:r>
      <w:r>
        <w:rPr>
          <w:spacing w:val="33"/>
          <w:sz w:val="28"/>
        </w:rPr>
        <w:t xml:space="preserve"> </w:t>
      </w:r>
      <w:r>
        <w:rPr>
          <w:sz w:val="28"/>
        </w:rPr>
        <w:t>error</w:t>
      </w:r>
      <w:r>
        <w:rPr>
          <w:spacing w:val="41"/>
          <w:sz w:val="28"/>
        </w:rPr>
        <w:t xml:space="preserve"> </w:t>
      </w:r>
      <w:r>
        <w:rPr>
          <w:sz w:val="28"/>
        </w:rPr>
        <w:t>in</w:t>
      </w:r>
      <w:r>
        <w:rPr>
          <w:spacing w:val="24"/>
          <w:sz w:val="28"/>
        </w:rPr>
        <w:t xml:space="preserve"> </w:t>
      </w:r>
      <w:r>
        <w:rPr>
          <w:sz w:val="28"/>
        </w:rPr>
        <w:t>interval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showing</w:t>
      </w:r>
      <w:r>
        <w:rPr>
          <w:spacing w:val="1"/>
          <w:sz w:val="28"/>
        </w:rPr>
        <w:t xml:space="preserve"> </w:t>
      </w:r>
      <w:r>
        <w:rPr>
          <w:sz w:val="28"/>
        </w:rPr>
        <w:t>fault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74" w:after="0" w:line="362" w:lineRule="auto"/>
        <w:ind w:left="663" w:right="612" w:hanging="447"/>
        <w:jc w:val="left"/>
        <w:rPr>
          <w:sz w:val="28"/>
        </w:rPr>
      </w:pPr>
      <w:r>
        <w:rPr>
          <w:sz w:val="28"/>
        </w:rPr>
        <w:t>Based</w:t>
      </w:r>
      <w:r>
        <w:rPr>
          <w:spacing w:val="21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which</w:t>
      </w:r>
      <w:r>
        <w:rPr>
          <w:spacing w:val="21"/>
          <w:sz w:val="28"/>
        </w:rPr>
        <w:t xml:space="preserve"> </w:t>
      </w:r>
      <w:r>
        <w:rPr>
          <w:sz w:val="28"/>
        </w:rPr>
        <w:t>new</w:t>
      </w:r>
      <w:r>
        <w:rPr>
          <w:spacing w:val="25"/>
          <w:sz w:val="28"/>
        </w:rPr>
        <w:t xml:space="preserve"> </w:t>
      </w:r>
      <w:r>
        <w:rPr>
          <w:sz w:val="28"/>
        </w:rPr>
        <w:t>labeling</w:t>
      </w:r>
      <w:r>
        <w:rPr>
          <w:spacing w:val="20"/>
          <w:sz w:val="28"/>
        </w:rPr>
        <w:t xml:space="preserve"> </w:t>
      </w:r>
      <w:r>
        <w:rPr>
          <w:sz w:val="28"/>
        </w:rPr>
        <w:t>feature</w:t>
      </w:r>
      <w:r>
        <w:rPr>
          <w:spacing w:val="23"/>
          <w:sz w:val="28"/>
        </w:rPr>
        <w:t xml:space="preserve"> </w:t>
      </w:r>
      <w:r>
        <w:rPr>
          <w:sz w:val="28"/>
        </w:rPr>
        <w:t>called</w:t>
      </w:r>
      <w:r>
        <w:rPr>
          <w:spacing w:val="7"/>
          <w:sz w:val="28"/>
        </w:rPr>
        <w:t xml:space="preserve"> </w:t>
      </w:r>
      <w:r>
        <w:rPr>
          <w:sz w:val="28"/>
        </w:rPr>
        <w:t>Error</w:t>
      </w:r>
      <w:r>
        <w:rPr>
          <w:spacing w:val="5"/>
          <w:sz w:val="28"/>
        </w:rPr>
        <w:t xml:space="preserve"> </w:t>
      </w:r>
      <w:r>
        <w:rPr>
          <w:sz w:val="28"/>
        </w:rPr>
        <w:t>specifying</w:t>
      </w:r>
      <w:r>
        <w:rPr>
          <w:spacing w:val="7"/>
          <w:sz w:val="28"/>
        </w:rPr>
        <w:t xml:space="preserve"> </w:t>
      </w:r>
      <w:r>
        <w:rPr>
          <w:sz w:val="28"/>
        </w:rPr>
        <w:t>where</w:t>
      </w:r>
      <w:r>
        <w:rPr>
          <w:spacing w:val="-67"/>
          <w:sz w:val="28"/>
        </w:rPr>
        <w:t xml:space="preserve"> </w:t>
      </w:r>
      <w:r>
        <w:rPr>
          <w:sz w:val="28"/>
        </w:rPr>
        <w:t>error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present has</w:t>
      </w:r>
      <w:r>
        <w:rPr>
          <w:spacing w:val="3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put where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present .</w:t>
      </w:r>
    </w:p>
    <w:p>
      <w:pPr>
        <w:pStyle w:val="8"/>
        <w:rPr>
          <w:sz w:val="20"/>
        </w:rPr>
      </w:pPr>
    </w:p>
    <w:p>
      <w:pPr>
        <w:pStyle w:val="8"/>
        <w:spacing w:before="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1916430</wp:posOffset>
            </wp:positionH>
            <wp:positionV relativeFrom="paragraph">
              <wp:posOffset>229870</wp:posOffset>
            </wp:positionV>
            <wp:extent cx="4138930" cy="15951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53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7"/>
      </w:pPr>
    </w:p>
    <w:p>
      <w:pPr>
        <w:pStyle w:val="11"/>
        <w:numPr>
          <w:ilvl w:val="1"/>
          <w:numId w:val="9"/>
        </w:numPr>
        <w:tabs>
          <w:tab w:val="left" w:pos="2945"/>
        </w:tabs>
        <w:spacing w:before="1" w:after="0" w:line="240" w:lineRule="auto"/>
        <w:ind w:left="2944" w:right="0" w:hanging="361"/>
        <w:jc w:val="left"/>
        <w:rPr>
          <w:sz w:val="24"/>
        </w:rPr>
      </w:pPr>
      <w:r>
        <w:rPr>
          <w:sz w:val="24"/>
        </w:rPr>
        <w:t>Snapshot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Reactor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18"/>
        </w:rPr>
      </w:pPr>
    </w:p>
    <w:p>
      <w:pPr>
        <w:pStyle w:val="11"/>
        <w:numPr>
          <w:ilvl w:val="1"/>
          <w:numId w:val="7"/>
        </w:numPr>
        <w:tabs>
          <w:tab w:val="left" w:pos="664"/>
        </w:tabs>
        <w:spacing w:before="87" w:after="0" w:line="362" w:lineRule="auto"/>
        <w:ind w:left="663" w:right="549" w:hanging="356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manually</w:t>
      </w:r>
      <w:r>
        <w:rPr>
          <w:spacing w:val="1"/>
          <w:sz w:val="28"/>
        </w:rPr>
        <w:t xml:space="preserve"> </w:t>
      </w:r>
      <w:r>
        <w:rPr>
          <w:sz w:val="28"/>
        </w:rPr>
        <w:t>simulated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introduced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certain</w:t>
      </w:r>
      <w:r>
        <w:rPr>
          <w:spacing w:val="1"/>
          <w:sz w:val="28"/>
        </w:rPr>
        <w:t xml:space="preserve"> </w:t>
      </w:r>
      <w:r>
        <w:rPr>
          <w:sz w:val="28"/>
        </w:rPr>
        <w:t>intervals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generate</w:t>
      </w:r>
      <w:r>
        <w:rPr>
          <w:spacing w:val="1"/>
          <w:sz w:val="28"/>
        </w:rPr>
        <w:t xml:space="preserve"> </w:t>
      </w:r>
      <w:r>
        <w:rPr>
          <w:sz w:val="28"/>
        </w:rPr>
        <w:t>faulty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needed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fault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classification.</w:t>
      </w:r>
    </w:p>
    <w:p>
      <w:pPr>
        <w:pStyle w:val="11"/>
        <w:numPr>
          <w:ilvl w:val="1"/>
          <w:numId w:val="7"/>
        </w:numPr>
        <w:tabs>
          <w:tab w:val="left" w:pos="664"/>
        </w:tabs>
        <w:spacing w:before="68" w:after="0" w:line="362" w:lineRule="auto"/>
        <w:ind w:left="663" w:right="551" w:hanging="356"/>
        <w:jc w:val="both"/>
        <w:rPr>
          <w:sz w:val="28"/>
        </w:rPr>
      </w:pPr>
      <w:r>
        <w:rPr>
          <w:sz w:val="28"/>
        </w:rPr>
        <w:t>When there is no error present in the sensor the ‘Error’ will be 0 as</w:t>
      </w:r>
      <w:r>
        <w:rPr>
          <w:spacing w:val="1"/>
          <w:sz w:val="28"/>
        </w:rPr>
        <w:t xml:space="preserve"> </w:t>
      </w:r>
      <w:r>
        <w:rPr>
          <w:sz w:val="28"/>
        </w:rPr>
        <w:t>seen in data snapshot</w:t>
      </w:r>
      <w:r>
        <w:rPr>
          <w:spacing w:val="70"/>
          <w:sz w:val="28"/>
        </w:rPr>
        <w:t xml:space="preserve"> </w:t>
      </w:r>
      <w:r>
        <w:rPr>
          <w:sz w:val="28"/>
        </w:rPr>
        <w:t>and visual representation of data when no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present.</w:t>
      </w:r>
    </w:p>
    <w:p>
      <w:pPr>
        <w:pStyle w:val="8"/>
        <w:rPr>
          <w:sz w:val="20"/>
        </w:rPr>
      </w:pPr>
    </w:p>
    <w:p>
      <w:pPr>
        <w:pStyle w:val="8"/>
        <w:spacing w:before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1922780</wp:posOffset>
            </wp:positionH>
            <wp:positionV relativeFrom="paragraph">
              <wp:posOffset>165735</wp:posOffset>
            </wp:positionV>
            <wp:extent cx="4060190" cy="17907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1"/>
          <w:numId w:val="9"/>
        </w:numPr>
        <w:tabs>
          <w:tab w:val="left" w:pos="1730"/>
        </w:tabs>
        <w:spacing w:before="193" w:after="0" w:line="240" w:lineRule="auto"/>
        <w:ind w:left="1729" w:right="0" w:hanging="361"/>
        <w:jc w:val="left"/>
        <w:rPr>
          <w:sz w:val="24"/>
        </w:rPr>
      </w:pPr>
      <w:r>
        <w:rPr>
          <w:sz w:val="24"/>
        </w:rPr>
        <w:t>Snapshot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Reactor Dataset</w:t>
      </w:r>
      <w:r>
        <w:rPr>
          <w:spacing w:val="3"/>
          <w:sz w:val="24"/>
        </w:rPr>
        <w:t xml:space="preserve"> </w:t>
      </w:r>
      <w:r>
        <w:rPr>
          <w:sz w:val="24"/>
        </w:rPr>
        <w:t>after introducing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</w:p>
    <w:p>
      <w:pPr>
        <w:pStyle w:val="8"/>
        <w:rPr>
          <w:sz w:val="20"/>
        </w:rPr>
      </w:pPr>
    </w:p>
    <w:p>
      <w:pPr>
        <w:pStyle w:val="8"/>
        <w:spacing w:before="4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100330</wp:posOffset>
            </wp:positionV>
            <wp:extent cx="3042285" cy="354901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502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1"/>
          <w:numId w:val="9"/>
        </w:numPr>
        <w:tabs>
          <w:tab w:val="left" w:pos="1768"/>
        </w:tabs>
        <w:spacing w:before="76" w:after="0" w:line="240" w:lineRule="auto"/>
        <w:ind w:left="1767" w:right="0" w:hanging="361"/>
        <w:jc w:val="left"/>
        <w:rPr>
          <w:sz w:val="24"/>
        </w:rPr>
      </w:pP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Reactor Dataset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11"/>
        <w:numPr>
          <w:ilvl w:val="1"/>
          <w:numId w:val="7"/>
        </w:numPr>
        <w:tabs>
          <w:tab w:val="left" w:pos="658"/>
          <w:tab w:val="left" w:pos="659"/>
        </w:tabs>
        <w:spacing w:before="87" w:after="0" w:line="240" w:lineRule="auto"/>
        <w:ind w:left="658" w:right="0" w:hanging="35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introduce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56"/>
          <w:sz w:val="28"/>
        </w:rPr>
        <w:t xml:space="preserve"> </w:t>
      </w:r>
      <w:r>
        <w:rPr>
          <w:sz w:val="28"/>
        </w:rPr>
        <w:t>Fc</w:t>
      </w:r>
      <w:r>
        <w:rPr>
          <w:spacing w:val="-6"/>
          <w:sz w:val="28"/>
        </w:rPr>
        <w:t xml:space="preserve"> </w:t>
      </w:r>
      <w:r>
        <w:rPr>
          <w:sz w:val="28"/>
        </w:rPr>
        <w:t>(Flow</w:t>
      </w:r>
      <w:r>
        <w:rPr>
          <w:spacing w:val="-8"/>
          <w:sz w:val="28"/>
        </w:rPr>
        <w:t xml:space="preserve"> </w:t>
      </w:r>
      <w:r>
        <w:rPr>
          <w:sz w:val="28"/>
        </w:rPr>
        <w:t>Control)</w:t>
      </w: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1565275</wp:posOffset>
            </wp:positionH>
            <wp:positionV relativeFrom="paragraph">
              <wp:posOffset>149860</wp:posOffset>
            </wp:positionV>
            <wp:extent cx="4793615" cy="301752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48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1539875</wp:posOffset>
            </wp:positionH>
            <wp:positionV relativeFrom="paragraph">
              <wp:posOffset>241300</wp:posOffset>
            </wp:positionV>
            <wp:extent cx="4702175" cy="271208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9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11"/>
        <w:numPr>
          <w:ilvl w:val="1"/>
          <w:numId w:val="7"/>
        </w:numPr>
        <w:tabs>
          <w:tab w:val="left" w:pos="658"/>
          <w:tab w:val="left" w:pos="659"/>
        </w:tabs>
        <w:spacing w:before="227" w:after="0" w:line="240" w:lineRule="auto"/>
        <w:ind w:left="658" w:right="0" w:hanging="35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introduce</w:t>
      </w:r>
      <w:r>
        <w:rPr>
          <w:spacing w:val="-10"/>
          <w:sz w:val="28"/>
        </w:rPr>
        <w:t xml:space="preserve"> </w:t>
      </w:r>
      <w:r>
        <w:rPr>
          <w:sz w:val="28"/>
        </w:rPr>
        <w:t>error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46"/>
          <w:sz w:val="28"/>
        </w:rPr>
        <w:t xml:space="preserve"> </w:t>
      </w:r>
      <w:r>
        <w:rPr>
          <w:sz w:val="28"/>
        </w:rPr>
        <w:t>Tc</w:t>
      </w:r>
      <w:r>
        <w:rPr>
          <w:spacing w:val="-11"/>
          <w:sz w:val="28"/>
        </w:rPr>
        <w:t xml:space="preserve"> </w:t>
      </w:r>
      <w:r>
        <w:rPr>
          <w:sz w:val="28"/>
        </w:rPr>
        <w:t>(Coolant</w:t>
      </w:r>
      <w:r>
        <w:rPr>
          <w:spacing w:val="-8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9"/>
          <w:sz w:val="28"/>
        </w:rPr>
        <w:t xml:space="preserve"> </w:t>
      </w:r>
      <w:r>
        <w:rPr>
          <w:sz w:val="28"/>
        </w:rPr>
        <w:t>-Inlet)</w:t>
      </w:r>
    </w:p>
    <w:p>
      <w:pPr>
        <w:pStyle w:val="8"/>
        <w:rPr>
          <w:sz w:val="20"/>
        </w:rPr>
      </w:pPr>
    </w:p>
    <w:p>
      <w:pPr>
        <w:pStyle w:val="8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1569085</wp:posOffset>
            </wp:positionH>
            <wp:positionV relativeFrom="paragraph">
              <wp:posOffset>151765</wp:posOffset>
            </wp:positionV>
            <wp:extent cx="5131435" cy="310896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spacing w:before="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2165350</wp:posOffset>
            </wp:positionH>
            <wp:positionV relativeFrom="paragraph">
              <wp:posOffset>173990</wp:posOffset>
            </wp:positionV>
            <wp:extent cx="3858260" cy="195389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574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11"/>
        <w:numPr>
          <w:ilvl w:val="1"/>
          <w:numId w:val="7"/>
        </w:numPr>
        <w:tabs>
          <w:tab w:val="left" w:pos="658"/>
          <w:tab w:val="left" w:pos="659"/>
        </w:tabs>
        <w:spacing w:before="227" w:after="0" w:line="240" w:lineRule="auto"/>
        <w:ind w:left="658" w:right="0" w:hanging="35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introduce</w:t>
      </w:r>
      <w:r>
        <w:rPr>
          <w:spacing w:val="-10"/>
          <w:sz w:val="28"/>
        </w:rPr>
        <w:t xml:space="preserve"> </w:t>
      </w:r>
      <w:r>
        <w:rPr>
          <w:sz w:val="28"/>
        </w:rPr>
        <w:t>error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47"/>
          <w:sz w:val="28"/>
        </w:rPr>
        <w:t xml:space="preserve"> </w:t>
      </w:r>
      <w:r>
        <w:rPr>
          <w:sz w:val="28"/>
        </w:rPr>
        <w:t>Tr</w:t>
      </w:r>
      <w:r>
        <w:rPr>
          <w:spacing w:val="-9"/>
          <w:sz w:val="28"/>
        </w:rPr>
        <w:t xml:space="preserve"> </w:t>
      </w:r>
      <w:r>
        <w:rPr>
          <w:sz w:val="28"/>
        </w:rPr>
        <w:t>(Reactor</w:t>
      </w:r>
      <w:r>
        <w:rPr>
          <w:spacing w:val="-12"/>
          <w:sz w:val="28"/>
        </w:rPr>
        <w:t xml:space="preserve"> </w:t>
      </w:r>
      <w:r>
        <w:rPr>
          <w:sz w:val="28"/>
        </w:rPr>
        <w:t>Temperature)</w:t>
      </w:r>
    </w:p>
    <w:p>
      <w:pPr>
        <w:pStyle w:val="8"/>
        <w:rPr>
          <w:sz w:val="20"/>
        </w:rPr>
      </w:pPr>
    </w:p>
    <w:p>
      <w:pPr>
        <w:pStyle w:val="8"/>
        <w:spacing w:before="4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1227455</wp:posOffset>
            </wp:positionH>
            <wp:positionV relativeFrom="paragraph">
              <wp:posOffset>144145</wp:posOffset>
            </wp:positionV>
            <wp:extent cx="5151120" cy="275399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841" cy="275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1227455</wp:posOffset>
            </wp:positionH>
            <wp:positionV relativeFrom="paragraph">
              <wp:posOffset>119380</wp:posOffset>
            </wp:positionV>
            <wp:extent cx="5010785" cy="276098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63" cy="276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11"/>
        <w:numPr>
          <w:ilvl w:val="1"/>
          <w:numId w:val="7"/>
        </w:numPr>
        <w:tabs>
          <w:tab w:val="left" w:pos="658"/>
          <w:tab w:val="left" w:pos="659"/>
        </w:tabs>
        <w:spacing w:before="227" w:after="0" w:line="240" w:lineRule="auto"/>
        <w:ind w:left="658" w:right="0" w:hanging="35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introduce</w:t>
      </w:r>
      <w:r>
        <w:rPr>
          <w:spacing w:val="-6"/>
          <w:sz w:val="28"/>
        </w:rPr>
        <w:t xml:space="preserve"> </w:t>
      </w:r>
      <w:r>
        <w:rPr>
          <w:sz w:val="28"/>
        </w:rPr>
        <w:t>error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45"/>
          <w:sz w:val="28"/>
        </w:rPr>
        <w:t xml:space="preserve"> </w:t>
      </w:r>
      <w:r>
        <w:rPr>
          <w:sz w:val="28"/>
        </w:rPr>
        <w:t>Tj</w:t>
      </w:r>
      <w:r>
        <w:rPr>
          <w:spacing w:val="-13"/>
          <w:sz w:val="28"/>
        </w:rPr>
        <w:t xml:space="preserve"> </w:t>
      </w:r>
      <w:r>
        <w:rPr>
          <w:sz w:val="28"/>
        </w:rPr>
        <w:t>(JacketTemperature)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1227455</wp:posOffset>
            </wp:positionH>
            <wp:positionV relativeFrom="paragraph">
              <wp:posOffset>234315</wp:posOffset>
            </wp:positionV>
            <wp:extent cx="5163820" cy="28892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89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spacing w:before="6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1227455</wp:posOffset>
            </wp:positionH>
            <wp:positionV relativeFrom="paragraph">
              <wp:posOffset>225425</wp:posOffset>
            </wp:positionV>
            <wp:extent cx="5061585" cy="271907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449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2"/>
        <w:spacing w:before="235" w:line="357" w:lineRule="auto"/>
        <w:ind w:left="2271" w:right="2725" w:firstLine="1143"/>
        <w:jc w:val="left"/>
      </w:pPr>
      <w:bookmarkStart w:id="39" w:name="Chapter 4 Results and Conclusion"/>
      <w:bookmarkEnd w:id="39"/>
      <w:r>
        <w:t>Chapter 4</w:t>
      </w:r>
      <w:r>
        <w:rPr>
          <w:spacing w:val="1"/>
        </w:rPr>
        <w:t xml:space="preserve"> </w:t>
      </w:r>
      <w:r>
        <w:t>Results</w:t>
      </w:r>
      <w:r>
        <w:rPr>
          <w:spacing w:val="-2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Conclusion</w:t>
      </w:r>
    </w:p>
    <w:p>
      <w:pPr>
        <w:pStyle w:val="8"/>
        <w:rPr>
          <w:b/>
          <w:sz w:val="60"/>
        </w:rPr>
      </w:pPr>
    </w:p>
    <w:p>
      <w:pPr>
        <w:pStyle w:val="11"/>
        <w:numPr>
          <w:ilvl w:val="0"/>
          <w:numId w:val="7"/>
        </w:numPr>
        <w:tabs>
          <w:tab w:val="left" w:pos="664"/>
        </w:tabs>
        <w:spacing w:before="0" w:after="0" w:line="360" w:lineRule="auto"/>
        <w:ind w:left="663" w:right="553" w:hanging="447"/>
        <w:jc w:val="both"/>
        <w:rPr>
          <w:sz w:val="28"/>
        </w:rPr>
      </w:pPr>
      <w:r>
        <w:rPr>
          <w:sz w:val="28"/>
        </w:rPr>
        <w:t>We confirmed and verified that for the batch reactor process fault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 the best suited Machine Learning algorithm is SVM</w:t>
      </w:r>
      <w:r>
        <w:rPr>
          <w:spacing w:val="1"/>
          <w:sz w:val="28"/>
        </w:rPr>
        <w:t xml:space="preserve"> </w:t>
      </w:r>
      <w:r>
        <w:rPr>
          <w:sz w:val="28"/>
        </w:rPr>
        <w:t>Classifier(Support</w:t>
      </w:r>
      <w:r>
        <w:rPr>
          <w:spacing w:val="-3"/>
          <w:sz w:val="28"/>
        </w:rPr>
        <w:t xml:space="preserve"> </w:t>
      </w:r>
      <w:r>
        <w:rPr>
          <w:sz w:val="28"/>
        </w:rPr>
        <w:t>Vector</w:t>
      </w:r>
      <w:r>
        <w:rPr>
          <w:spacing w:val="-6"/>
          <w:sz w:val="28"/>
        </w:rPr>
        <w:t xml:space="preserve"> </w:t>
      </w:r>
      <w:r>
        <w:rPr>
          <w:sz w:val="28"/>
        </w:rPr>
        <w:t>Machines</w:t>
      </w:r>
      <w:r>
        <w:rPr>
          <w:spacing w:val="-1"/>
          <w:sz w:val="28"/>
        </w:rPr>
        <w:t xml:space="preserve"> </w:t>
      </w:r>
      <w:r>
        <w:rPr>
          <w:sz w:val="28"/>
        </w:rPr>
        <w:t>classification).</w:t>
      </w:r>
    </w:p>
    <w:p>
      <w:pPr>
        <w:pStyle w:val="11"/>
        <w:numPr>
          <w:ilvl w:val="0"/>
          <w:numId w:val="7"/>
        </w:numPr>
        <w:tabs>
          <w:tab w:val="left" w:pos="664"/>
        </w:tabs>
        <w:spacing w:before="2" w:after="0" w:line="360" w:lineRule="auto"/>
        <w:ind w:left="663" w:right="552" w:hanging="447"/>
        <w:jc w:val="both"/>
        <w:rPr>
          <w:sz w:val="28"/>
        </w:rPr>
      </w:pPr>
      <w:r>
        <w:rPr>
          <w:sz w:val="28"/>
        </w:rPr>
        <w:t>Weight</w:t>
      </w:r>
      <w:r>
        <w:rPr>
          <w:spacing w:val="3"/>
          <w:sz w:val="28"/>
        </w:rPr>
        <w:t xml:space="preserve"> </w:t>
      </w:r>
      <w:r>
        <w:rPr>
          <w:sz w:val="28"/>
        </w:rPr>
        <w:t>parameters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inferred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our</w:t>
      </w:r>
      <w:r>
        <w:rPr>
          <w:spacing w:val="-68"/>
          <w:sz w:val="28"/>
        </w:rPr>
        <w:t xml:space="preserve"> </w:t>
      </w:r>
      <w:r>
        <w:rPr>
          <w:sz w:val="28"/>
        </w:rPr>
        <w:t>data that</w:t>
      </w:r>
      <w:r>
        <w:rPr>
          <w:spacing w:val="1"/>
          <w:sz w:val="28"/>
        </w:rPr>
        <w:t xml:space="preserve"> </w:t>
      </w:r>
      <w:r>
        <w:rPr>
          <w:sz w:val="28"/>
        </w:rPr>
        <w:t>multiclass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Nonlinear</w:t>
      </w:r>
      <w:r>
        <w:rPr>
          <w:spacing w:val="1"/>
          <w:sz w:val="28"/>
        </w:rPr>
        <w:t xml:space="preserve"> </w:t>
      </w:r>
      <w:r>
        <w:rPr>
          <w:sz w:val="28"/>
        </w:rPr>
        <w:t>Kernel is well suited</w:t>
      </w:r>
      <w:r>
        <w:rPr>
          <w:spacing w:val="1"/>
          <w:sz w:val="28"/>
        </w:rPr>
        <w:t xml:space="preserve"> </w:t>
      </w:r>
      <w:r>
        <w:rPr>
          <w:sz w:val="28"/>
        </w:rPr>
        <w:t>for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11"/>
        <w:numPr>
          <w:ilvl w:val="0"/>
          <w:numId w:val="7"/>
        </w:numPr>
        <w:tabs>
          <w:tab w:val="left" w:pos="664"/>
        </w:tabs>
        <w:spacing w:before="0" w:after="0" w:line="357" w:lineRule="auto"/>
        <w:ind w:left="663" w:right="550" w:hanging="447"/>
        <w:jc w:val="both"/>
        <w:rPr>
          <w:sz w:val="28"/>
        </w:rPr>
      </w:pPr>
      <w:r>
        <w:rPr>
          <w:sz w:val="28"/>
        </w:rPr>
        <w:t>The feature which we have been providing for us in data is best</w:t>
      </w:r>
      <w:r>
        <w:rPr>
          <w:spacing w:val="1"/>
          <w:sz w:val="28"/>
        </w:rPr>
        <w:t xml:space="preserve"> </w:t>
      </w:r>
      <w:r>
        <w:rPr>
          <w:sz w:val="28"/>
        </w:rPr>
        <w:t>suited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"/>
          <w:sz w:val="28"/>
        </w:rPr>
        <w:t xml:space="preserve"> </w:t>
      </w:r>
      <w:r>
        <w:rPr>
          <w:sz w:val="28"/>
        </w:rPr>
        <w:t>of faults.</w:t>
      </w:r>
    </w:p>
    <w:p>
      <w:pPr>
        <w:pStyle w:val="11"/>
        <w:numPr>
          <w:ilvl w:val="0"/>
          <w:numId w:val="7"/>
        </w:numPr>
        <w:tabs>
          <w:tab w:val="left" w:pos="664"/>
        </w:tabs>
        <w:spacing w:before="6" w:after="0" w:line="357" w:lineRule="auto"/>
        <w:ind w:left="663" w:right="572" w:hanging="447"/>
        <w:jc w:val="both"/>
        <w:rPr>
          <w:sz w:val="28"/>
        </w:rPr>
      </w:pPr>
      <w:r>
        <w:rPr>
          <w:sz w:val="28"/>
        </w:rPr>
        <w:t>Random generation of fault in data has been achieved in time scale</w:t>
      </w:r>
      <w:r>
        <w:rPr>
          <w:spacing w:val="1"/>
          <w:sz w:val="28"/>
        </w:rPr>
        <w:t xml:space="preserve"> </w:t>
      </w:r>
      <w:r>
        <w:rPr>
          <w:sz w:val="28"/>
        </w:rPr>
        <w:t>interval</w:t>
      </w:r>
      <w:r>
        <w:rPr>
          <w:spacing w:val="-11"/>
          <w:sz w:val="28"/>
        </w:rPr>
        <w:t xml:space="preserve"> </w:t>
      </w:r>
      <w:r>
        <w:rPr>
          <w:sz w:val="28"/>
        </w:rPr>
        <w:t>points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labeling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predictive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</w:p>
    <w:p>
      <w:pPr>
        <w:spacing w:after="0" w:line="357" w:lineRule="auto"/>
        <w:jc w:val="both"/>
        <w:rPr>
          <w:sz w:val="28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2"/>
        <w:spacing w:before="253"/>
        <w:ind w:left="1519"/>
      </w:pPr>
      <w:bookmarkStart w:id="40" w:name="Chapter 5"/>
      <w:bookmarkEnd w:id="40"/>
      <w:r>
        <w:t>Chapter</w:t>
      </w:r>
      <w:r>
        <w:rPr>
          <w:spacing w:val="-7"/>
        </w:rPr>
        <w:t xml:space="preserve"> </w:t>
      </w:r>
      <w:r>
        <w:t>5</w:t>
      </w:r>
    </w:p>
    <w:p>
      <w:pPr>
        <w:spacing w:before="232"/>
        <w:ind w:left="1526" w:right="1950" w:firstLine="0"/>
        <w:jc w:val="center"/>
        <w:rPr>
          <w:b/>
          <w:sz w:val="40"/>
        </w:rPr>
      </w:pPr>
      <w:r>
        <w:rPr>
          <w:b/>
          <w:sz w:val="40"/>
        </w:rPr>
        <w:t>Future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work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Improvements</w:t>
      </w:r>
    </w:p>
    <w:p>
      <w:pPr>
        <w:pStyle w:val="8"/>
        <w:rPr>
          <w:b/>
          <w:sz w:val="44"/>
        </w:rPr>
      </w:pPr>
    </w:p>
    <w:p>
      <w:pPr>
        <w:pStyle w:val="8"/>
        <w:spacing w:before="6"/>
        <w:rPr>
          <w:b/>
          <w:sz w:val="35"/>
        </w:rPr>
      </w:pP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0" w:after="0" w:line="357" w:lineRule="auto"/>
        <w:ind w:left="663" w:right="606" w:hanging="447"/>
        <w:jc w:val="left"/>
        <w:rPr>
          <w:sz w:val="28"/>
        </w:rPr>
      </w:pPr>
      <w:r>
        <w:rPr>
          <w:sz w:val="28"/>
        </w:rPr>
        <w:t>Trial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error</w:t>
      </w:r>
      <w:r>
        <w:rPr>
          <w:spacing w:val="11"/>
          <w:sz w:val="28"/>
        </w:rPr>
        <w:t xml:space="preserve"> </w:t>
      </w:r>
      <w:r>
        <w:rPr>
          <w:sz w:val="28"/>
        </w:rPr>
        <w:t>method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finding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best</w:t>
      </w:r>
      <w:r>
        <w:rPr>
          <w:spacing w:val="12"/>
          <w:sz w:val="28"/>
        </w:rPr>
        <w:t xml:space="preserve"> </w:t>
      </w:r>
      <w:r>
        <w:rPr>
          <w:sz w:val="28"/>
        </w:rPr>
        <w:t>non</w:t>
      </w:r>
      <w:r>
        <w:rPr>
          <w:spacing w:val="7"/>
          <w:sz w:val="28"/>
        </w:rPr>
        <w:t xml:space="preserve"> </w:t>
      </w:r>
      <w:r>
        <w:rPr>
          <w:sz w:val="28"/>
        </w:rPr>
        <w:t>linear</w:t>
      </w:r>
      <w:r>
        <w:rPr>
          <w:spacing w:val="7"/>
          <w:sz w:val="28"/>
        </w:rPr>
        <w:t xml:space="preserve"> </w:t>
      </w:r>
      <w:r>
        <w:rPr>
          <w:sz w:val="28"/>
        </w:rPr>
        <w:t>kernel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yet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tested</w:t>
      </w:r>
      <w:r>
        <w:rPr>
          <w:spacing w:val="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faulty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6" w:after="0" w:line="362" w:lineRule="auto"/>
        <w:ind w:left="663" w:right="611" w:hanging="447"/>
        <w:jc w:val="left"/>
        <w:rPr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optimal</w:t>
      </w:r>
      <w:r>
        <w:rPr>
          <w:spacing w:val="4"/>
          <w:sz w:val="28"/>
        </w:rPr>
        <w:t xml:space="preserve"> </w:t>
      </w:r>
      <w:r>
        <w:rPr>
          <w:sz w:val="28"/>
        </w:rPr>
        <w:t>weights</w:t>
      </w:r>
      <w:r>
        <w:rPr>
          <w:spacing w:val="10"/>
          <w:sz w:val="28"/>
        </w:rPr>
        <w:t xml:space="preserve"> </w:t>
      </w:r>
      <w:r>
        <w:rPr>
          <w:sz w:val="28"/>
        </w:rPr>
        <w:t>which</w:t>
      </w:r>
      <w:r>
        <w:rPr>
          <w:spacing w:val="8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been</w:t>
      </w:r>
      <w:r>
        <w:rPr>
          <w:spacing w:val="4"/>
          <w:sz w:val="28"/>
        </w:rPr>
        <w:t xml:space="preserve"> </w:t>
      </w:r>
      <w:r>
        <w:rPr>
          <w:sz w:val="28"/>
        </w:rPr>
        <w:t>calculated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3"/>
          <w:sz w:val="28"/>
        </w:rPr>
        <w:t xml:space="preserve"> </w:t>
      </w:r>
      <w:r>
        <w:rPr>
          <w:sz w:val="28"/>
        </w:rPr>
        <w:t>paper</w:t>
      </w:r>
      <w:r>
        <w:rPr>
          <w:spacing w:val="7"/>
          <w:sz w:val="28"/>
        </w:rPr>
        <w:t xml:space="preserve"> </w:t>
      </w:r>
      <w:r>
        <w:rPr>
          <w:sz w:val="28"/>
        </w:rPr>
        <w:t>are</w:t>
      </w:r>
      <w:r>
        <w:rPr>
          <w:spacing w:val="13"/>
          <w:sz w:val="28"/>
        </w:rPr>
        <w:t xml:space="preserve"> </w:t>
      </w:r>
      <w:r>
        <w:rPr>
          <w:sz w:val="28"/>
        </w:rPr>
        <w:t>yet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tested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7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SVM.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0" w:after="0" w:line="362" w:lineRule="auto"/>
        <w:ind w:left="663" w:right="880" w:hanging="447"/>
        <w:jc w:val="left"/>
        <w:rPr>
          <w:sz w:val="28"/>
        </w:rPr>
      </w:pPr>
      <w:r>
        <w:rPr>
          <w:sz w:val="28"/>
        </w:rPr>
        <w:t>Since the data is of Time</w:t>
      </w:r>
      <w:r>
        <w:rPr>
          <w:spacing w:val="1"/>
          <w:sz w:val="28"/>
        </w:rPr>
        <w:t xml:space="preserve"> </w:t>
      </w:r>
      <w:r>
        <w:rPr>
          <w:sz w:val="28"/>
        </w:rPr>
        <w:t>Series</w:t>
      </w:r>
      <w:r>
        <w:rPr>
          <w:spacing w:val="1"/>
          <w:sz w:val="28"/>
        </w:rPr>
        <w:t xml:space="preserve"> </w:t>
      </w:r>
      <w:r>
        <w:rPr>
          <w:sz w:val="28"/>
        </w:rPr>
        <w:t>format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yet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test the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and verify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them.</w:t>
      </w:r>
    </w:p>
    <w:p>
      <w:pPr>
        <w:pStyle w:val="11"/>
        <w:numPr>
          <w:ilvl w:val="0"/>
          <w:numId w:val="7"/>
        </w:numPr>
        <w:tabs>
          <w:tab w:val="left" w:pos="658"/>
          <w:tab w:val="left" w:pos="659"/>
        </w:tabs>
        <w:spacing w:before="0" w:after="0" w:line="357" w:lineRule="auto"/>
        <w:ind w:left="663" w:right="592" w:hanging="447"/>
        <w:jc w:val="left"/>
        <w:rPr>
          <w:sz w:val="28"/>
        </w:rPr>
      </w:pPr>
      <w:r>
        <w:rPr>
          <w:sz w:val="28"/>
        </w:rPr>
        <w:t>Verification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finding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better means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generating</w:t>
      </w:r>
      <w:r>
        <w:rPr>
          <w:spacing w:val="-8"/>
          <w:sz w:val="28"/>
        </w:rPr>
        <w:t xml:space="preserve"> </w:t>
      </w:r>
      <w:r>
        <w:rPr>
          <w:sz w:val="28"/>
        </w:rPr>
        <w:t>random</w:t>
      </w:r>
      <w:r>
        <w:rPr>
          <w:spacing w:val="-67"/>
          <w:sz w:val="28"/>
        </w:rPr>
        <w:t xml:space="preserve"> </w:t>
      </w:r>
      <w:r>
        <w:rPr>
          <w:sz w:val="28"/>
        </w:rPr>
        <w:t>faulty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confirmed</w:t>
      </w:r>
      <w:r>
        <w:rPr>
          <w:spacing w:val="2"/>
          <w:sz w:val="28"/>
        </w:rPr>
        <w:t xml:space="preserve"> </w:t>
      </w:r>
      <w:r>
        <w:rPr>
          <w:sz w:val="28"/>
        </w:rPr>
        <w:t>once</w:t>
      </w:r>
      <w:r>
        <w:rPr>
          <w:spacing w:val="2"/>
          <w:sz w:val="28"/>
        </w:rPr>
        <w:t xml:space="preserve"> </w:t>
      </w:r>
      <w:r>
        <w:rPr>
          <w:sz w:val="28"/>
        </w:rPr>
        <w:t>again.</w:t>
      </w:r>
    </w:p>
    <w:p>
      <w:pPr>
        <w:spacing w:after="0" w:line="357" w:lineRule="auto"/>
        <w:jc w:val="left"/>
        <w:rPr>
          <w:sz w:val="28"/>
        </w:rPr>
        <w:sectPr>
          <w:pgSz w:w="11920" w:h="16840"/>
          <w:pgMar w:top="1420" w:right="1260" w:bottom="1420" w:left="1680" w:header="1182" w:footer="1206" w:gutter="0"/>
          <w:cols w:space="720" w:num="1"/>
        </w:sectPr>
      </w:pPr>
    </w:p>
    <w:p>
      <w:pPr>
        <w:pStyle w:val="2"/>
        <w:spacing w:before="3"/>
        <w:ind w:right="0"/>
        <w:jc w:val="left"/>
      </w:pPr>
      <w:bookmarkStart w:id="41" w:name="References"/>
      <w:bookmarkEnd w:id="41"/>
      <w:r>
        <w:t>References</w:t>
      </w:r>
    </w:p>
    <w:p>
      <w:pPr>
        <w:pStyle w:val="8"/>
        <w:spacing w:before="6"/>
        <w:rPr>
          <w:b/>
          <w:sz w:val="39"/>
        </w:rPr>
      </w:pPr>
    </w:p>
    <w:p>
      <w:pPr>
        <w:pStyle w:val="11"/>
        <w:numPr>
          <w:ilvl w:val="0"/>
          <w:numId w:val="10"/>
        </w:numPr>
        <w:tabs>
          <w:tab w:val="left" w:pos="520"/>
          <w:tab w:val="left" w:pos="7698"/>
        </w:tabs>
        <w:spacing w:before="0" w:after="0" w:line="360" w:lineRule="auto"/>
        <w:ind w:left="120" w:right="587" w:firstLine="0"/>
        <w:jc w:val="left"/>
        <w:rPr>
          <w:sz w:val="28"/>
        </w:rPr>
      </w:pPr>
      <w:r>
        <w:rPr>
          <w:sz w:val="28"/>
        </w:rPr>
        <w:t>Nor, N. M.; Hussain, M. A.; Hassan, C. R. C. Fault diagnosis and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2"/>
          <w:sz w:val="28"/>
        </w:rPr>
        <w:t xml:space="preserve"> </w:t>
      </w:r>
      <w:r>
        <w:rPr>
          <w:sz w:val="28"/>
        </w:rPr>
        <w:t>framework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z w:val="28"/>
        </w:rPr>
        <w:t>multi-scale</w:t>
      </w:r>
      <w:r>
        <w:rPr>
          <w:spacing w:val="-8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1"/>
          <w:sz w:val="28"/>
        </w:rPr>
        <w:t xml:space="preserve"> </w:t>
      </w:r>
      <w:r>
        <w:rPr>
          <w:sz w:val="28"/>
        </w:rPr>
        <w:t>based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z w:val="28"/>
        </w:rPr>
        <w:tab/>
      </w:r>
      <w:r>
        <w:rPr>
          <w:spacing w:val="-2"/>
          <w:sz w:val="28"/>
        </w:rPr>
        <w:t>kernel</w:t>
      </w:r>
      <w:r>
        <w:rPr>
          <w:spacing w:val="-67"/>
          <w:sz w:val="28"/>
        </w:rPr>
        <w:t xml:space="preserve"> </w:t>
      </w:r>
      <w:r>
        <w:rPr>
          <w:sz w:val="28"/>
        </w:rPr>
        <w:t>Fisher discriminant analysis for chemical process system. Applied Soft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-3"/>
          <w:sz w:val="28"/>
        </w:rPr>
        <w:t xml:space="preserve"> </w:t>
      </w:r>
      <w:r>
        <w:rPr>
          <w:sz w:val="28"/>
        </w:rPr>
        <w:t>2017,</w:t>
      </w:r>
      <w:r>
        <w:rPr>
          <w:spacing w:val="4"/>
          <w:sz w:val="28"/>
        </w:rPr>
        <w:t xml:space="preserve"> </w:t>
      </w:r>
      <w:r>
        <w:rPr>
          <w:sz w:val="28"/>
        </w:rPr>
        <w:t>61,</w:t>
      </w:r>
      <w:r>
        <w:rPr>
          <w:spacing w:val="5"/>
          <w:sz w:val="28"/>
        </w:rPr>
        <w:t xml:space="preserve"> </w:t>
      </w:r>
      <w:r>
        <w:rPr>
          <w:sz w:val="28"/>
        </w:rPr>
        <w:t>959−972.</w:t>
      </w:r>
    </w:p>
    <w:p>
      <w:pPr>
        <w:pStyle w:val="8"/>
        <w:rPr>
          <w:sz w:val="42"/>
        </w:rPr>
      </w:pPr>
    </w:p>
    <w:p>
      <w:pPr>
        <w:pStyle w:val="11"/>
        <w:numPr>
          <w:ilvl w:val="0"/>
          <w:numId w:val="10"/>
        </w:numPr>
        <w:tabs>
          <w:tab w:val="left" w:pos="520"/>
        </w:tabs>
        <w:spacing w:before="0" w:after="0" w:line="240" w:lineRule="auto"/>
        <w:ind w:left="519" w:right="0" w:hanging="400"/>
        <w:jc w:val="left"/>
        <w:rPr>
          <w:sz w:val="28"/>
        </w:rPr>
      </w:pPr>
      <w:r>
        <w:rPr>
          <w:sz w:val="28"/>
        </w:rPr>
        <w:t>Uddin,</w:t>
      </w:r>
      <w:r>
        <w:rPr>
          <w:spacing w:val="-6"/>
          <w:sz w:val="28"/>
        </w:rPr>
        <w:t xml:space="preserve"> </w:t>
      </w:r>
      <w:r>
        <w:rPr>
          <w:sz w:val="28"/>
        </w:rPr>
        <w:t>F.;</w:t>
      </w:r>
      <w:r>
        <w:rPr>
          <w:spacing w:val="-13"/>
          <w:sz w:val="28"/>
        </w:rPr>
        <w:t xml:space="preserve"> </w:t>
      </w:r>
      <w:r>
        <w:rPr>
          <w:sz w:val="28"/>
        </w:rPr>
        <w:t>Tufa,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z w:val="28"/>
        </w:rPr>
        <w:t>D.;</w:t>
      </w:r>
      <w:r>
        <w:rPr>
          <w:spacing w:val="-13"/>
          <w:sz w:val="28"/>
        </w:rPr>
        <w:t xml:space="preserve"> </w:t>
      </w:r>
      <w:r>
        <w:rPr>
          <w:sz w:val="28"/>
        </w:rPr>
        <w:t>Taqvi,</w:t>
      </w:r>
      <w:r>
        <w:rPr>
          <w:spacing w:val="-9"/>
          <w:sz w:val="28"/>
        </w:rPr>
        <w:t xml:space="preserve"> </w:t>
      </w:r>
      <w:r>
        <w:rPr>
          <w:sz w:val="28"/>
        </w:rPr>
        <w:t>S.</w:t>
      </w:r>
      <w:r>
        <w:rPr>
          <w:spacing w:val="-7"/>
          <w:sz w:val="28"/>
        </w:rPr>
        <w:t xml:space="preserve"> </w:t>
      </w:r>
      <w:r>
        <w:rPr>
          <w:sz w:val="28"/>
        </w:rPr>
        <w:t>A.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Behavior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</w:p>
    <w:p>
      <w:pPr>
        <w:pStyle w:val="8"/>
        <w:tabs>
          <w:tab w:val="left" w:pos="1474"/>
          <w:tab w:val="left" w:pos="2829"/>
          <w:tab w:val="left" w:pos="4466"/>
          <w:tab w:val="left" w:pos="5153"/>
          <w:tab w:val="left" w:pos="6603"/>
          <w:tab w:val="left" w:pos="7683"/>
        </w:tabs>
        <w:spacing w:before="158" w:line="362" w:lineRule="auto"/>
        <w:ind w:left="120" w:right="566"/>
      </w:pPr>
      <w:r>
        <w:t>Predictive</w:t>
      </w:r>
      <w:r>
        <w:tab/>
      </w:r>
      <w:r>
        <w:t>Controller</w:t>
      </w:r>
      <w:r>
        <w:tab/>
      </w:r>
      <w:r>
        <w:t>Performance</w:t>
      </w:r>
      <w:r>
        <w:tab/>
      </w:r>
      <w:r>
        <w:t>near</w:t>
      </w:r>
      <w:r>
        <w:tab/>
      </w:r>
      <w:r>
        <w:t>Azeotropic</w:t>
      </w:r>
      <w:r>
        <w:tab/>
      </w:r>
      <w:r>
        <w:t>Region.</w:t>
      </w:r>
      <w:r>
        <w:tab/>
      </w:r>
      <w:r>
        <w:rPr>
          <w:spacing w:val="-4"/>
        </w:rPr>
        <w:t>Chem.</w:t>
      </w:r>
      <w:r>
        <w:rPr>
          <w:spacing w:val="-67"/>
        </w:rPr>
        <w:t xml:space="preserve"> </w:t>
      </w:r>
      <w:r>
        <w:t>Eng.Technol.</w:t>
      </w:r>
      <w:r>
        <w:rPr>
          <w:spacing w:val="5"/>
        </w:rPr>
        <w:t xml:space="preserve"> </w:t>
      </w:r>
      <w:r>
        <w:t>2018,</w:t>
      </w:r>
      <w:r>
        <w:rPr>
          <w:spacing w:val="4"/>
        </w:rPr>
        <w:t xml:space="preserve"> </w:t>
      </w:r>
      <w:r>
        <w:t>806−818.</w:t>
      </w:r>
    </w:p>
    <w:p>
      <w:pPr>
        <w:pStyle w:val="8"/>
        <w:rPr>
          <w:sz w:val="30"/>
        </w:rPr>
      </w:pPr>
    </w:p>
    <w:p>
      <w:pPr>
        <w:pStyle w:val="11"/>
        <w:numPr>
          <w:ilvl w:val="0"/>
          <w:numId w:val="10"/>
        </w:numPr>
        <w:tabs>
          <w:tab w:val="left" w:pos="520"/>
        </w:tabs>
        <w:spacing w:before="209" w:after="0" w:line="240" w:lineRule="auto"/>
        <w:ind w:left="519" w:right="0" w:hanging="400"/>
        <w:jc w:val="left"/>
        <w:rPr>
          <w:sz w:val="28"/>
        </w:rPr>
      </w:pPr>
      <w:r>
        <w:rPr>
          <w:sz w:val="28"/>
        </w:rPr>
        <w:t>Taqvi,</w:t>
      </w:r>
      <w:r>
        <w:rPr>
          <w:spacing w:val="-10"/>
          <w:sz w:val="28"/>
        </w:rPr>
        <w:t xml:space="preserve"> </w:t>
      </w:r>
      <w:r>
        <w:rPr>
          <w:sz w:val="28"/>
        </w:rPr>
        <w:t>S.</w:t>
      </w:r>
      <w:r>
        <w:rPr>
          <w:spacing w:val="-11"/>
          <w:sz w:val="28"/>
        </w:rPr>
        <w:t xml:space="preserve"> </w:t>
      </w:r>
      <w:r>
        <w:rPr>
          <w:sz w:val="28"/>
        </w:rPr>
        <w:t>A.;</w:t>
      </w:r>
      <w:r>
        <w:rPr>
          <w:spacing w:val="-10"/>
          <w:sz w:val="28"/>
        </w:rPr>
        <w:t xml:space="preserve"> </w:t>
      </w:r>
      <w:r>
        <w:rPr>
          <w:sz w:val="28"/>
        </w:rPr>
        <w:t>Tufa,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12"/>
          <w:sz w:val="28"/>
        </w:rPr>
        <w:t xml:space="preserve"> </w:t>
      </w:r>
      <w:r>
        <w:rPr>
          <w:sz w:val="28"/>
        </w:rPr>
        <w:t>D.;</w:t>
      </w:r>
      <w:r>
        <w:rPr>
          <w:spacing w:val="-13"/>
          <w:sz w:val="28"/>
        </w:rPr>
        <w:t xml:space="preserve"> </w:t>
      </w:r>
      <w:r>
        <w:rPr>
          <w:sz w:val="28"/>
        </w:rPr>
        <w:t>Muhadizir,</w:t>
      </w:r>
      <w:r>
        <w:rPr>
          <w:spacing w:val="-9"/>
          <w:sz w:val="28"/>
        </w:rPr>
        <w:t xml:space="preserve"> </w:t>
      </w:r>
      <w:r>
        <w:rPr>
          <w:sz w:val="28"/>
        </w:rPr>
        <w:t>S.</w:t>
      </w:r>
      <w:r>
        <w:rPr>
          <w:spacing w:val="-1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</w:p>
    <w:p>
      <w:pPr>
        <w:pStyle w:val="8"/>
        <w:spacing w:before="163" w:line="362" w:lineRule="auto"/>
        <w:ind w:left="120" w:right="569"/>
      </w:pPr>
      <w:r>
        <w:t>dynamics</w:t>
      </w:r>
      <w:r>
        <w:rPr>
          <w:spacing w:val="8"/>
        </w:rPr>
        <w:t xml:space="preserve"> </w:t>
      </w:r>
      <w:r>
        <w:t>of distillation</w:t>
      </w:r>
      <w:r>
        <w:rPr>
          <w:spacing w:val="2"/>
        </w:rPr>
        <w:t xml:space="preserve"> </w:t>
      </w:r>
      <w:r>
        <w:t>column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Aspen</w:t>
      </w:r>
      <w:r>
        <w:rPr>
          <w:spacing w:val="2"/>
        </w:rPr>
        <w:t xml:space="preserve"> </w:t>
      </w:r>
      <w:r>
        <w:t>Plus®.</w:t>
      </w:r>
      <w:r>
        <w:rPr>
          <w:spacing w:val="9"/>
        </w:rPr>
        <w:t xml:space="preserve"> </w:t>
      </w:r>
      <w:r>
        <w:t>Procedia</w:t>
      </w:r>
      <w:r>
        <w:rPr>
          <w:spacing w:val="-6"/>
        </w:rPr>
        <w:t xml:space="preserve"> </w:t>
      </w:r>
      <w:r>
        <w:t>Eng.</w:t>
      </w:r>
      <w:r>
        <w:rPr>
          <w:spacing w:val="-5"/>
        </w:rPr>
        <w:t xml:space="preserve"> </w:t>
      </w:r>
      <w:r>
        <w:t>2016,</w:t>
      </w:r>
      <w:r>
        <w:rPr>
          <w:spacing w:val="-67"/>
        </w:rPr>
        <w:t xml:space="preserve"> </w:t>
      </w:r>
      <w:r>
        <w:t>148,</w:t>
      </w:r>
      <w:r>
        <w:rPr>
          <w:spacing w:val="3"/>
        </w:rPr>
        <w:t xml:space="preserve"> </w:t>
      </w:r>
      <w:r>
        <w:t>978−984.</w:t>
      </w:r>
    </w:p>
    <w:p>
      <w:pPr>
        <w:pStyle w:val="8"/>
        <w:rPr>
          <w:sz w:val="30"/>
        </w:rPr>
      </w:pPr>
    </w:p>
    <w:p>
      <w:pPr>
        <w:pStyle w:val="11"/>
        <w:numPr>
          <w:ilvl w:val="0"/>
          <w:numId w:val="10"/>
        </w:numPr>
        <w:tabs>
          <w:tab w:val="left" w:pos="520"/>
        </w:tabs>
        <w:spacing w:before="215" w:after="0" w:line="360" w:lineRule="auto"/>
        <w:ind w:left="120" w:right="612" w:firstLine="0"/>
        <w:jc w:val="left"/>
        <w:rPr>
          <w:sz w:val="28"/>
        </w:rPr>
      </w:pPr>
      <w:r>
        <w:rPr>
          <w:sz w:val="28"/>
        </w:rPr>
        <w:t>Taqvi, S. A.; Tufa, L. D.; Zabiri, H.; Mahadzir, S.; Maulud, A. S.;</w:t>
      </w:r>
      <w:r>
        <w:rPr>
          <w:spacing w:val="1"/>
          <w:sz w:val="28"/>
        </w:rPr>
        <w:t xml:space="preserve"> </w:t>
      </w:r>
      <w:r>
        <w:rPr>
          <w:sz w:val="28"/>
        </w:rPr>
        <w:t>Uddin, F. Rigorous dynamic modelling and identification of distillation</w:t>
      </w:r>
      <w:r>
        <w:rPr>
          <w:spacing w:val="1"/>
          <w:sz w:val="28"/>
        </w:rPr>
        <w:t xml:space="preserve"> </w:t>
      </w:r>
      <w:r>
        <w:rPr>
          <w:sz w:val="28"/>
        </w:rPr>
        <w:t>column</w:t>
      </w:r>
      <w:r>
        <w:rPr>
          <w:spacing w:val="57"/>
          <w:sz w:val="28"/>
        </w:rPr>
        <w:t xml:space="preserve"> </w:t>
      </w:r>
      <w:r>
        <w:rPr>
          <w:sz w:val="28"/>
        </w:rPr>
        <w:t>using</w:t>
      </w:r>
      <w:r>
        <w:rPr>
          <w:spacing w:val="52"/>
          <w:sz w:val="28"/>
        </w:rPr>
        <w:t xml:space="preserve"> </w:t>
      </w:r>
      <w:r>
        <w:rPr>
          <w:sz w:val="28"/>
        </w:rPr>
        <w:t>Aspen</w:t>
      </w:r>
      <w:r>
        <w:rPr>
          <w:spacing w:val="48"/>
          <w:sz w:val="28"/>
        </w:rPr>
        <w:t xml:space="preserve"> </w:t>
      </w:r>
      <w:r>
        <w:rPr>
          <w:sz w:val="28"/>
        </w:rPr>
        <w:t>Plus;</w:t>
      </w:r>
      <w:r>
        <w:rPr>
          <w:spacing w:val="37"/>
          <w:sz w:val="28"/>
        </w:rPr>
        <w:t xml:space="preserve"> </w:t>
      </w:r>
      <w:r>
        <w:rPr>
          <w:sz w:val="28"/>
        </w:rPr>
        <w:t>8th</w:t>
      </w:r>
      <w:r>
        <w:rPr>
          <w:spacing w:val="34"/>
          <w:sz w:val="28"/>
        </w:rPr>
        <w:t xml:space="preserve"> </w:t>
      </w:r>
      <w:r>
        <w:rPr>
          <w:sz w:val="28"/>
        </w:rPr>
        <w:t>Control</w:t>
      </w:r>
      <w:r>
        <w:rPr>
          <w:spacing w:val="35"/>
          <w:sz w:val="28"/>
        </w:rPr>
        <w:t xml:space="preserve"> </w:t>
      </w:r>
      <w:r>
        <w:rPr>
          <w:sz w:val="28"/>
        </w:rPr>
        <w:t>and</w:t>
      </w:r>
      <w:r>
        <w:rPr>
          <w:spacing w:val="37"/>
          <w:sz w:val="28"/>
        </w:rPr>
        <w:t xml:space="preserve"> </w:t>
      </w:r>
      <w:r>
        <w:rPr>
          <w:sz w:val="28"/>
        </w:rPr>
        <w:t>System</w:t>
      </w:r>
      <w:r>
        <w:rPr>
          <w:spacing w:val="30"/>
          <w:sz w:val="28"/>
        </w:rPr>
        <w:t xml:space="preserve"> </w:t>
      </w:r>
      <w:r>
        <w:rPr>
          <w:sz w:val="28"/>
        </w:rPr>
        <w:t>Graduate</w:t>
      </w:r>
      <w:r>
        <w:rPr>
          <w:spacing w:val="39"/>
          <w:sz w:val="28"/>
        </w:rPr>
        <w:t xml:space="preserve"> </w:t>
      </w:r>
      <w:r>
        <w:rPr>
          <w:sz w:val="28"/>
        </w:rPr>
        <w:t>Research</w:t>
      </w:r>
      <w:r>
        <w:rPr>
          <w:spacing w:val="-67"/>
          <w:sz w:val="28"/>
        </w:rPr>
        <w:t xml:space="preserve"> </w:t>
      </w:r>
      <w:r>
        <w:rPr>
          <w:sz w:val="28"/>
        </w:rPr>
        <w:t>Colloquium</w:t>
      </w:r>
      <w:r>
        <w:rPr>
          <w:spacing w:val="-8"/>
          <w:sz w:val="28"/>
        </w:rPr>
        <w:t xml:space="preserve"> </w:t>
      </w:r>
      <w:r>
        <w:rPr>
          <w:sz w:val="28"/>
        </w:rPr>
        <w:t>(ICSGRC);</w:t>
      </w:r>
      <w:r>
        <w:rPr>
          <w:spacing w:val="3"/>
          <w:sz w:val="28"/>
        </w:rPr>
        <w:t xml:space="preserve"> </w:t>
      </w:r>
      <w:r>
        <w:rPr>
          <w:sz w:val="28"/>
        </w:rPr>
        <w:t>IEEE:</w:t>
      </w:r>
      <w:r>
        <w:rPr>
          <w:spacing w:val="-4"/>
          <w:sz w:val="28"/>
        </w:rPr>
        <w:t xml:space="preserve"> </w:t>
      </w:r>
      <w:r>
        <w:rPr>
          <w:sz w:val="28"/>
        </w:rPr>
        <w:t>2017;</w:t>
      </w:r>
      <w:r>
        <w:rPr>
          <w:spacing w:val="1"/>
          <w:sz w:val="28"/>
        </w:rPr>
        <w:t xml:space="preserve"> </w:t>
      </w:r>
      <w:r>
        <w:rPr>
          <w:sz w:val="28"/>
        </w:rPr>
        <w:t>pp</w:t>
      </w:r>
      <w:r>
        <w:rPr>
          <w:spacing w:val="1"/>
          <w:sz w:val="28"/>
        </w:rPr>
        <w:t xml:space="preserve"> </w:t>
      </w:r>
      <w:r>
        <w:rPr>
          <w:sz w:val="28"/>
        </w:rPr>
        <w:t>262−267.</w:t>
      </w:r>
    </w:p>
    <w:sectPr>
      <w:pgSz w:w="11920" w:h="16840"/>
      <w:pgMar w:top="1420" w:right="1260" w:bottom="1420" w:left="1680" w:header="1182" w:footer="120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95.4pt;margin-top:792pt;height:14.35pt;width:13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22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1266825</wp:posOffset>
          </wp:positionH>
          <wp:positionV relativeFrom="page">
            <wp:posOffset>9899650</wp:posOffset>
          </wp:positionV>
          <wp:extent cx="2256155" cy="1143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154" cy="114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2" o:spid="_x0000_s2052" o:spt="20" style="position:absolute;left:0pt;margin-left:90.75pt;margin-top:770.8pt;height:0pt;width:415.45pt;mso-position-horizontal-relative:page;mso-position-vertical-relative:page;z-index:-251652096;mso-width-relative:page;mso-height-relative:page;" stroked="t" coordsize="21600,21600">
          <v:path arrowok="t"/>
          <v:fill focussize="0,0"/>
          <v:stroke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485.8pt;margin-top:797.1pt;height:11.15pt;width:15.2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line id="_x0000_s2050" o:spid="_x0000_s2050" o:spt="20" style="position:absolute;left:0pt;margin-left:90.75pt;margin-top:71pt;height:0pt;width:415.45pt;mso-position-horizontal-relative:page;mso-position-vertical-relative:page;z-index:-251653120;mso-width-relative:page;mso-height-relative:page;" stroked="t" coordsize="21600,21600">
          <v:path arrowok="t"/>
          <v:fill focussize="0,0"/>
          <v:stroke color="#000000"/>
          <v:imagedata o:title=""/>
          <o:lock v:ext="edit"/>
        </v:line>
      </w:pict>
    </w:r>
    <w:r>
      <w:pict>
        <v:shape id="_x0000_s2051" o:spid="_x0000_s2051" o:spt="202" type="#_x0000_t202" style="position:absolute;left:0pt;margin-left:205.9pt;margin-top:58.05pt;height:12.45pt;width:297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Calibri" w:hAnsi="Calibri"/>
                    <w:b/>
                    <w:sz w:val="18"/>
                  </w:rPr>
                </w:pPr>
                <w:r>
                  <w:rPr>
                    <w:rFonts w:ascii="Calibri" w:hAnsi="Calibri"/>
                    <w:b/>
                    <w:sz w:val="18"/>
                  </w:rPr>
                  <w:t>“</w:t>
                </w:r>
                <w:r>
                  <w:rPr>
                    <w:b/>
                    <w:i/>
                    <w:sz w:val="18"/>
                  </w:rPr>
                  <w:t>Support</w:t>
                </w:r>
                <w:r>
                  <w:rPr>
                    <w:b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Vector</w:t>
                </w:r>
                <w:r>
                  <w:rPr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Machine</w:t>
                </w:r>
                <w:r>
                  <w:rPr>
                    <w:b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Fault</w:t>
                </w:r>
                <w:r>
                  <w:rPr>
                    <w:b/>
                    <w:i/>
                    <w:spacing w:val="35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Classification</w:t>
                </w:r>
                <w:r>
                  <w:rPr>
                    <w:b/>
                    <w:i/>
                    <w:spacing w:val="-7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in</w:t>
                </w:r>
                <w:r>
                  <w:rPr>
                    <w:b/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Batch</w:t>
                </w:r>
                <w:r>
                  <w:rPr>
                    <w:b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Reactor</w:t>
                </w:r>
                <w:r>
                  <w:rPr>
                    <w:b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Process</w:t>
                </w:r>
                <w:r>
                  <w:rPr>
                    <w:rFonts w:ascii="Calibri" w:hAnsi="Calibri"/>
                    <w:b/>
                    <w:sz w:val="18"/>
                  </w:rPr>
                  <w:t>”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[%1]"/>
      <w:lvlJc w:val="left"/>
      <w:pPr>
        <w:ind w:left="120" w:hanging="399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5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1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7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3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9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5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6" w:hanging="399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538" w:hanging="418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538" w:hanging="418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41" w:hanging="529"/>
      </w:pPr>
      <w:rPr>
        <w:rFonts w:hint="default" w:ascii="Microsoft Sans Serif" w:hAnsi="Microsoft Sans Serif" w:eastAsia="Microsoft Sans Serif" w:cs="Microsoft Sans Serif"/>
        <w:w w:val="57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8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2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7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5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9" w:hanging="529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399" w:hanging="27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41" w:hanging="529"/>
      </w:pPr>
      <w:rPr>
        <w:rFonts w:hint="default" w:ascii="Microsoft Sans Serif" w:hAnsi="Microsoft Sans Serif" w:eastAsia="Microsoft Sans Serif" w:cs="Microsoft Sans Serif"/>
        <w:w w:val="57"/>
        <w:sz w:val="28"/>
        <w:szCs w:val="28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41" w:hanging="360"/>
      </w:pPr>
      <w:rPr>
        <w:rFonts w:hint="default" w:ascii="Microsoft Sans Serif" w:hAnsi="Microsoft Sans Serif" w:eastAsia="Microsoft Sans Serif" w:cs="Microsoft Sans Serif"/>
        <w:w w:val="57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93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5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1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3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9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0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6" w:hanging="293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0" w:hanging="30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5" w:hanging="30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1" w:hanging="3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7" w:hanging="3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3" w:hanging="3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9" w:hanging="3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5" w:hanging="3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0" w:hanging="3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6" w:hanging="303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2944" w:hanging="360"/>
        <w:jc w:val="left"/>
      </w:pPr>
      <w:rPr>
        <w:rFonts w:hint="default"/>
        <w:lang w:val="en-US" w:eastAsia="en-US" w:bidi="ar-SA"/>
      </w:rPr>
    </w:lvl>
    <w:lvl w:ilvl="1" w:tentative="0">
      <w:start w:val="5"/>
      <w:numFmt w:val="decimal"/>
      <w:lvlText w:val="%1.%2"/>
      <w:lvlJc w:val="left"/>
      <w:pPr>
        <w:ind w:left="2944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841" w:hanging="45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3" w:hanging="4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7" w:hanging="4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1" w:hanging="4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4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9" w:hanging="4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3" w:hanging="4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6" w:hanging="4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0" w:hanging="456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663" w:hanging="442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63" w:hanging="35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3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7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9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1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2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4" w:hanging="356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1743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743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379" w:hanging="577"/>
        <w:jc w:val="left"/>
      </w:pPr>
      <w:rPr>
        <w:rFonts w:hint="default" w:ascii="Microsoft Sans Serif" w:hAnsi="Microsoft Sans Serif" w:eastAsia="Microsoft Sans Serif" w:cs="Microsoft Sans Serif"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9" w:hanging="5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9" w:hanging="5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9" w:hanging="5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9" w:hanging="5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9" w:hanging="5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9" w:hanging="5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8" w:hanging="5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8" w:hanging="57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F513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2"/>
      <w:ind w:left="120" w:right="1950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8"/>
      <w:ind w:left="1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ind w:left="120" w:right="1061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5">
    <w:name w:val="heading 4"/>
    <w:basedOn w:val="1"/>
    <w:qFormat/>
    <w:uiPriority w:val="1"/>
    <w:pPr>
      <w:ind w:left="12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69"/>
      <w:ind w:left="450" w:right="454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663" w:hanging="44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2023-10-08T04:10:00Z</dcterms:created>
  <dc:creator>LENOVO-PC</dc:creator>
  <cp:lastModifiedBy>LENOVO-PC</cp:lastModifiedBy>
  <dcterms:modified xsi:type="dcterms:W3CDTF">2023-10-08T04:11:41Z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13628C8AE6EA4E77B6B0DB7448820528_12</vt:lpwstr>
  </property>
</Properties>
</file>